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spacing w:before="60" w:after="60"/>
      </w:pPr>
      <w:r>
        <w:t>見誠_自行車零件_進貨(ACETRIKES IND. CO., LTD.)</w:t>
      </w:r>
    </w:p>
    <w:p>
      <w:pPr>
        <w:spacing w:before="60" w:after="60"/>
      </w:pPr>
      <w:r>
        <w:rPr>
          <w:sz w:val="20"/>
        </w:rPr>
        <w:t>Made By SimCorpFinder (</w:t>
      </w:r>
      <w:hyperlink r:id="rId9">
        <w:r>
          <w:rPr>
            <w:color w:val="0000FF"/>
            <w:sz w:val="20"/>
          </w:rPr>
          <w:t>https://goatwang.github.io/SimCorpFinder/index.html</w:t>
        </w:r>
      </w:hyperlink>
      <w:r>
        <w:rPr>
          <w:sz w:val="20"/>
        </w:rPr>
        <w:t xml:space="preserve">), contact us(linkedin: </w:t>
      </w:r>
      <w:hyperlink r:id="rId10">
        <w:r>
          <w:rPr>
            <w:color w:val="0000FF"/>
            <w:sz w:val="20"/>
          </w:rPr>
          <w:t>https://www.linkedin.com/in/wanghsuanchung/</w:t>
        </w:r>
      </w:hyperlink>
      <w:r>
        <w:rPr>
          <w:sz w:val="20"/>
        </w:rPr>
        <w:t>, Email: jeremy4555@yahoo.com.tw)</w:t>
      </w:r>
    </w:p>
    <w:p>
      <w:pPr>
        <w:spacing w:before="60" w:after="60"/>
      </w:pPr>
    </w:p>
    <w:p>
      <w:pPr>
        <w:pStyle w:val="Heading1"/>
        <w:spacing w:before="60" w:after="60"/>
      </w:pPr>
      <w:r>
        <w:t>Simple Statistics</w:t>
      </w:r>
    </w:p>
    <w:p>
      <w:pPr>
        <w:spacing w:before="60" w:after="60"/>
      </w:pPr>
      <w:r>
        <w:t>Total Input: 29 companies</w:t>
      </w:r>
    </w:p>
    <w:p>
      <w:pPr>
        <w:spacing w:before="60" w:after="60"/>
      </w:pPr>
      <w:r>
        <w:t>Related: 26 companies</w:t>
      </w:r>
    </w:p>
    <w:p>
      <w:pPr>
        <w:spacing w:before="60" w:after="60"/>
      </w:pPr>
      <w:r>
        <w:t xml:space="preserve">Keywords: </w:t>
      </w:r>
    </w:p>
    <w:p>
      <w:pPr>
        <w:spacing w:before="60" w:after="60"/>
      </w:pPr>
      <w:r>
        <w:t>Keywords(Emphasize): Bicycle, Process, Bike</w:t>
      </w:r>
    </w:p>
    <w:p>
      <w:pPr>
        <w:spacing w:before="60" w:after="60"/>
      </w:pPr>
      <w:r>
        <w:t xml:space="preserve">Keywords(Filtered): </w:t>
      </w:r>
    </w:p>
    <w:p>
      <w:pPr>
        <w:spacing w:before="60" w:after="60"/>
      </w:pPr>
    </w:p>
    <w:p>
      <w:pPr>
        <w:pStyle w:val="Heading1"/>
        <w:spacing w:before="60" w:after="60"/>
      </w:pPr>
      <w:r>
        <w:t>Ordered List</w:t>
      </w:r>
    </w:p>
    <w:p>
      <w:pPr>
        <w:spacing w:before="60" w:after="60"/>
      </w:pPr>
      <w:r>
        <w:t>1. Vietnam Manufacturing and Export Limited (score: 2.3330)</w:t>
      </w:r>
    </w:p>
    <w:p>
      <w:pPr>
        <w:spacing w:before="60" w:after="60"/>
      </w:pPr>
      <w:r>
        <w:t>2. SHIMANO INC. (score: 0.5535)</w:t>
      </w:r>
    </w:p>
    <w:p>
      <w:pPr>
        <w:spacing w:before="60" w:after="60"/>
      </w:pPr>
      <w:r>
        <w:t>3. Merida Industry Co Ltd (score: 0.4854)</w:t>
      </w:r>
    </w:p>
    <w:p>
      <w:pPr>
        <w:spacing w:before="60" w:after="60"/>
      </w:pPr>
      <w:r>
        <w:t>4. Ste Euro Cycles SA (score: 0.4780)</w:t>
      </w:r>
    </w:p>
    <w:p>
      <w:pPr>
        <w:spacing w:before="60" w:after="60"/>
      </w:pPr>
      <w:r>
        <w:t>5. Ideal Bike Corporation (score: 0.3872)</w:t>
      </w:r>
    </w:p>
    <w:p>
      <w:pPr>
        <w:spacing w:before="60" w:after="60"/>
      </w:pPr>
      <w:r>
        <w:t>6. China Bicycle Co Holdings Ltd (score: 0.3817)</w:t>
      </w:r>
    </w:p>
    <w:p>
      <w:pPr>
        <w:spacing w:before="60" w:after="60"/>
      </w:pPr>
      <w:r>
        <w:t>7. Lee Chi Enterprises Co., Ltd. (score: 0.3699)</w:t>
      </w:r>
    </w:p>
    <w:p>
      <w:pPr>
        <w:spacing w:before="60" w:after="60"/>
      </w:pPr>
      <w:r>
        <w:t>8. National Metallic and Bicycles Indus (score: 0.2589)</w:t>
      </w:r>
    </w:p>
    <w:p>
      <w:pPr>
        <w:spacing w:before="60" w:after="60"/>
      </w:pPr>
      <w:r>
        <w:t>9. Sanyang Motor Co Ltd (score: 0.2566)</w:t>
      </w:r>
    </w:p>
    <w:p>
      <w:pPr>
        <w:spacing w:before="60" w:after="60"/>
      </w:pPr>
      <w:r>
        <w:t>10. Accell Group N.V. (score: 0.1438)</w:t>
      </w:r>
    </w:p>
    <w:p>
      <w:pPr>
        <w:spacing w:before="60" w:after="60"/>
      </w:pPr>
      <w:r>
        <w:t>11. HL Corp. (Shenzhen) (score: 0.1419)</w:t>
      </w:r>
    </w:p>
    <w:p>
      <w:pPr>
        <w:spacing w:before="60" w:after="60"/>
      </w:pPr>
      <w:r>
        <w:t>12. Atlas Cycles (Haryana) Ltd (score: 0.1366)</w:t>
      </w:r>
    </w:p>
    <w:p>
      <w:pPr>
        <w:spacing w:before="60" w:after="60"/>
      </w:pPr>
      <w:r>
        <w:t>13. Bicicletas Monark SA (score: 0.1219)</w:t>
      </w:r>
    </w:p>
    <w:p>
      <w:pPr>
        <w:spacing w:before="60" w:after="60"/>
      </w:pPr>
      <w:r>
        <w:t>14. Chongqing Jianshe Motorcycle Co., Ltd (score: 0.1114)</w:t>
      </w:r>
    </w:p>
    <w:p>
      <w:pPr>
        <w:spacing w:before="60" w:after="60"/>
      </w:pPr>
      <w:r>
        <w:t>15. ZAP (score: 0.0990)</w:t>
      </w:r>
    </w:p>
    <w:p>
      <w:pPr>
        <w:spacing w:before="60" w:after="60"/>
      </w:pPr>
      <w:r>
        <w:t>16. Zhonglu Co Ltd (score: 0.0955)</w:t>
      </w:r>
    </w:p>
    <w:p>
      <w:pPr>
        <w:spacing w:before="60" w:after="60"/>
      </w:pPr>
      <w:r>
        <w:t>17. Alton Sports Co Ltd (score: 0.0938)</w:t>
      </w:r>
    </w:p>
    <w:p>
      <w:pPr>
        <w:spacing w:before="60" w:after="60"/>
      </w:pPr>
      <w:r>
        <w:t>18. Joy Industrial Co Ltd (score: 0.0780)</w:t>
      </w:r>
    </w:p>
    <w:p>
      <w:pPr>
        <w:spacing w:before="60" w:after="60"/>
      </w:pPr>
      <w:r>
        <w:t>19. Jinshan Development &amp; Cons. Co., Ltd. (score: 0.0774)</w:t>
      </w:r>
    </w:p>
    <w:p>
      <w:pPr>
        <w:spacing w:before="60" w:after="60"/>
      </w:pPr>
      <w:r>
        <w:t>20. Tandem Group plc (score: 0.0571)</w:t>
      </w:r>
    </w:p>
    <w:p>
      <w:pPr>
        <w:spacing w:before="60" w:after="60"/>
      </w:pPr>
      <w:r>
        <w:t>21. Sun Race Sturmey-Archer Inc. (score: 0.0556)</w:t>
      </w:r>
    </w:p>
    <w:p>
      <w:pPr>
        <w:spacing w:before="60" w:after="60"/>
      </w:pPr>
      <w:r>
        <w:t>22. China Jialing Industrial Co Ltd (Group) (score: 0.0550)</w:t>
      </w:r>
    </w:p>
    <w:p>
      <w:pPr>
        <w:spacing w:before="60" w:after="60"/>
      </w:pPr>
      <w:r>
        <w:t>23. Yamaha Motor Co., Ltd. (score: 0.0537)</w:t>
      </w:r>
    </w:p>
    <w:p>
      <w:pPr>
        <w:spacing w:before="60" w:after="60"/>
      </w:pPr>
      <w:r>
        <w:t>24. Giant Manufacturing Co Ltd (score: 0.0368)</w:t>
      </w:r>
    </w:p>
    <w:p>
      <w:pPr>
        <w:spacing w:before="60" w:after="60"/>
      </w:pPr>
      <w:r>
        <w:t>25. KR Motors Co Ltd (score: 0.0170)</w:t>
      </w:r>
    </w:p>
    <w:p>
      <w:pPr>
        <w:spacing w:before="60" w:after="60"/>
      </w:pPr>
      <w:r>
        <w:t>26. Pihsiang Machinery MFG Co Ltd (score: 0.0105)</w:t>
      </w:r>
    </w:p>
    <w:p>
      <w:pPr>
        <w:spacing w:before="60" w:after="60"/>
      </w:pPr>
    </w:p>
    <w:p>
      <w:pPr>
        <w:pStyle w:val="Heading1"/>
        <w:spacing w:before="60" w:after="60"/>
      </w:pPr>
      <w:r>
        <w:t>Detail</w:t>
      </w:r>
    </w:p>
    <w:p>
      <w:pPr>
        <w:pStyle w:val="Heading2"/>
        <w:spacing w:before="60" w:after="60"/>
      </w:pPr>
      <w:r>
        <w:t>1. Vietnam Manufacturing and Export Limited (score: 2.3330)</w:t>
      </w:r>
    </w:p>
    <w:p>
      <w:pPr>
        <w:spacing w:before="60" w:after="60"/>
      </w:pPr>
      <w:r>
        <w:rPr>
          <w:b/>
        </w:rPr>
        <w:t xml:space="preserve">page source 1: </w:t>
      </w:r>
      <w:hyperlink r:id="rId11">
        <w:r>
          <w:rPr>
            <w:color w:val="0000FF"/>
            <w:sz w:val="22"/>
          </w:rPr>
          <w:t>http://www.reuters.com/finance/stocks/companyProfile?symbol=VTNMF.PK</w:t>
        </w:r>
      </w:hyperlink>
    </w:p>
    <w:p>
      <w:pPr>
        <w:spacing w:before="60" w:after="60"/>
      </w:pPr>
      <w:r>
        <w:rPr>
          <w:b/>
        </w:rPr>
        <w:t xml:space="preserve">Keyword Existence: </w:t>
      </w:r>
    </w:p>
    <w:p>
      <w:pPr>
        <w:spacing w:before="60" w:after="60"/>
      </w:pPr>
      <w:r>
        <w:rPr>
          <w:color w:val="FF0000"/>
        </w:rPr>
        <w:tab/>
        <w:t>process: 5</w:t>
      </w:r>
    </w:p>
    <w:p>
      <w:pPr>
        <w:spacing w:before="60" w:after="60"/>
      </w:pPr>
      <w:r>
        <w:rPr>
          <w:color w:val="FF0000"/>
        </w:rPr>
        <w:tab/>
        <w:t>bike: 3</w:t>
      </w:r>
    </w:p>
    <w:p>
      <w:pPr>
        <w:spacing w:before="60" w:after="60"/>
      </w:pPr>
      <w:r>
        <w:rPr>
          <w:b/>
        </w:rPr>
        <w:t xml:space="preserve">page source 2: </w:t>
      </w:r>
      <w:hyperlink r:id="rId12">
        <w:r>
          <w:rPr>
            <w:color w:val="0000FF"/>
            <w:sz w:val="22"/>
          </w:rPr>
          <w:t>http://www.sanyang.com.tw/en/global/con_show.php?op=showone&amp;cid=4</w:t>
        </w:r>
      </w:hyperlink>
    </w:p>
    <w:p>
      <w:pPr>
        <w:spacing w:before="60" w:after="60"/>
      </w:pPr>
      <w:r>
        <w:rPr>
          <w:b/>
        </w:rPr>
        <w:t xml:space="preserve">Keyword Existence: </w:t>
      </w:r>
    </w:p>
    <w:p>
      <w:pPr>
        <w:spacing w:before="60" w:after="60"/>
      </w:pPr>
      <w:r>
        <w:rPr>
          <w:color w:val="FF0000"/>
        </w:rPr>
        <w:tab/>
        <w:t>process: 2</w:t>
      </w:r>
    </w:p>
    <w:p>
      <w:pPr>
        <w:spacing w:before="60" w:after="60"/>
      </w:pPr>
      <w:r>
        <w:rPr>
          <w:b/>
        </w:rPr>
        <w:t xml:space="preserve">page source 3: </w:t>
      </w:r>
      <w:hyperlink r:id="rId13">
        <w:r>
          <w:rPr>
            <w:color w:val="0000FF"/>
            <w:sz w:val="22"/>
          </w:rPr>
          <w:t>https://www.reuters.com/finance/stocks/overview/0422.HK</w:t>
        </w:r>
      </w:hyperlink>
    </w:p>
    <w:p>
      <w:pPr>
        <w:spacing w:before="60" w:after="60"/>
      </w:pPr>
      <w:r>
        <w:rPr>
          <w:b/>
        </w:rPr>
        <w:t xml:space="preserve">Keyword Existence: </w:t>
      </w:r>
    </w:p>
    <w:p>
      <w:pPr>
        <w:spacing w:before="60" w:after="60"/>
      </w:pPr>
      <w:r>
        <w:rPr>
          <w:color w:val="FF0000"/>
        </w:rPr>
        <w:tab/>
        <w:t>process: 3</w:t>
      </w:r>
    </w:p>
    <w:p>
      <w:pPr>
        <w:spacing w:before="60" w:after="60"/>
      </w:pPr>
      <w:r>
        <w:rPr>
          <w:color w:val="FF0000"/>
        </w:rPr>
        <w:tab/>
        <w:t>bike: 2</w:t>
      </w:r>
    </w:p>
    <w:p>
      <w:pPr>
        <w:spacing w:before="60" w:after="60"/>
      </w:pPr>
      <w:r>
        <w:rPr>
          <w:b/>
        </w:rPr>
        <w:t xml:space="preserve">page source 4: </w:t>
      </w:r>
      <w:hyperlink r:id="rId14">
        <w:r>
          <w:rPr>
            <w:color w:val="0000FF"/>
            <w:sz w:val="22"/>
          </w:rPr>
          <w:t>http://markets.businessinsider.com/stock/vietnam_manufacturing_and_export_processing_____(holdings)-quote</w:t>
        </w:r>
      </w:hyperlink>
    </w:p>
    <w:p>
      <w:pPr>
        <w:spacing w:before="60" w:after="60"/>
      </w:pPr>
      <w:r>
        <w:rPr>
          <w:b/>
        </w:rPr>
        <w:t xml:space="preserve">Keyword Existence: </w:t>
      </w:r>
    </w:p>
    <w:p>
      <w:pPr>
        <w:spacing w:before="60" w:after="60"/>
      </w:pPr>
      <w:r>
        <w:rPr>
          <w:color w:val="FF0000"/>
        </w:rPr>
        <w:tab/>
        <w:t>process: 14</w:t>
      </w:r>
    </w:p>
    <w:p>
      <w:pPr>
        <w:spacing w:before="60" w:after="60"/>
      </w:pPr>
      <w:r>
        <w:rPr>
          <w:color w:val="FF0000"/>
        </w:rPr>
        <w:tab/>
        <w:t>bike: 4</w:t>
      </w:r>
    </w:p>
    <w:p>
      <w:pPr>
        <w:spacing w:before="60" w:after="60"/>
      </w:pPr>
      <w:r>
        <w:rPr>
          <w:b/>
        </w:rPr>
        <w:t xml:space="preserve">page source 5: </w:t>
      </w:r>
      <w:hyperlink r:id="rId15">
        <w:r>
          <w:rPr>
            <w:color w:val="0000FF"/>
            <w:sz w:val="22"/>
          </w:rPr>
          <w:t>https://www.bloomberg.com/quote/422:HK</w:t>
        </w:r>
      </w:hyperlink>
    </w:p>
    <w:p>
      <w:pPr>
        <w:spacing w:before="60" w:after="60"/>
      </w:pPr>
      <w:r>
        <w:rPr>
          <w:b/>
        </w:rPr>
        <w:t xml:space="preserve">Keyword Existence: </w:t>
      </w:r>
    </w:p>
    <w:p>
      <w:pPr>
        <w:spacing w:before="60" w:after="60"/>
      </w:pPr>
      <w:r>
        <w:rPr>
          <w:color w:val="FF0000"/>
        </w:rPr>
        <w:tab/>
        <w:t>process: 9</w:t>
      </w:r>
    </w:p>
    <w:p>
      <w:pPr>
        <w:spacing w:before="60" w:after="60"/>
      </w:pPr>
      <w:r>
        <w:rPr>
          <w:color w:val="FF0000"/>
        </w:rPr>
        <w:tab/>
        <w:t>bike: 3</w:t>
      </w:r>
    </w:p>
    <w:p>
      <w:pPr>
        <w:spacing w:before="60" w:after="60"/>
      </w:pPr>
      <w:r>
        <w:rPr>
          <w:b/>
        </w:rPr>
        <w:t xml:space="preserve">page source 6: </w:t>
      </w:r>
      <w:hyperlink r:id="rId16">
        <w:r>
          <w:rPr>
            <w:color w:val="0000FF"/>
            <w:sz w:val="22"/>
          </w:rPr>
          <w:t>https://www.bloomberg.com/quote/VTNMF:US</w:t>
        </w:r>
      </w:hyperlink>
    </w:p>
    <w:p>
      <w:pPr>
        <w:spacing w:before="60" w:after="60"/>
      </w:pPr>
      <w:r>
        <w:rPr>
          <w:b/>
        </w:rPr>
        <w:t xml:space="preserve">Keyword Existence: </w:t>
      </w:r>
    </w:p>
    <w:p>
      <w:pPr>
        <w:spacing w:before="60" w:after="60"/>
      </w:pPr>
      <w:r>
        <w:rPr>
          <w:color w:val="FF0000"/>
        </w:rPr>
        <w:tab/>
        <w:t>process: 9</w:t>
      </w:r>
    </w:p>
    <w:p>
      <w:pPr>
        <w:spacing w:before="60" w:after="60"/>
      </w:pPr>
      <w:r>
        <w:rPr>
          <w:color w:val="FF0000"/>
        </w:rPr>
        <w:tab/>
        <w:t>bike: 3</w:t>
      </w:r>
    </w:p>
    <w:p>
      <w:pPr>
        <w:spacing w:before="60" w:after="60"/>
      </w:pPr>
      <w:r>
        <w:rPr>
          <w:b/>
        </w:rPr>
        <w:t xml:space="preserve">page source 7: </w:t>
      </w:r>
      <w:hyperlink r:id="rId17">
        <w:r>
          <w:rPr>
            <w:color w:val="0000FF"/>
            <w:sz w:val="22"/>
          </w:rPr>
          <w:t>http://www.hktdc.com/sourcing/hk_company_directory.htm?companyid=1X06BN03&amp;locale=en</w:t>
        </w:r>
      </w:hyperlink>
    </w:p>
    <w:p>
      <w:pPr>
        <w:spacing w:before="60" w:after="60"/>
      </w:pPr>
      <w:r>
        <w:rPr>
          <w:b/>
        </w:rPr>
        <w:t xml:space="preserve">Keyword Existence: </w:t>
      </w:r>
    </w:p>
    <w:p>
      <w:pPr>
        <w:spacing w:before="60" w:after="60"/>
      </w:pPr>
      <w:r>
        <w:rPr>
          <w:color w:val="FF0000"/>
        </w:rPr>
        <w:tab/>
        <w:t>process: 5</w:t>
      </w:r>
    </w:p>
    <w:p>
      <w:pPr>
        <w:spacing w:before="60" w:after="60"/>
      </w:pPr>
      <w:r>
        <w:rPr>
          <w:color w:val="FF0000"/>
        </w:rPr>
        <w:tab/>
        <w:t>bike: 1</w:t>
      </w:r>
    </w:p>
    <w:p>
      <w:pPr>
        <w:spacing w:before="60" w:after="60"/>
      </w:pPr>
    </w:p>
    <w:p>
      <w:pPr>
        <w:pStyle w:val="Heading2"/>
        <w:spacing w:before="60" w:after="60"/>
      </w:pPr>
      <w:r>
        <w:t>2. SHIMANO INC. (score: 0.5535)</w:t>
      </w:r>
    </w:p>
    <w:p>
      <w:pPr>
        <w:spacing w:before="60" w:after="60"/>
      </w:pPr>
      <w:r>
        <w:rPr>
          <w:b/>
        </w:rPr>
        <w:t xml:space="preserve">page source 1: </w:t>
      </w:r>
      <w:hyperlink r:id="rId18">
        <w:r>
          <w:rPr>
            <w:color w:val="0000FF"/>
            <w:sz w:val="22"/>
          </w:rPr>
          <w:t>http://www.shimano.com/en/manufacturing/bicycle.html</w:t>
        </w:r>
      </w:hyperlink>
    </w:p>
    <w:p>
      <w:pPr>
        <w:spacing w:before="60" w:after="60"/>
      </w:pPr>
      <w:r>
        <w:rPr>
          <w:b/>
        </w:rPr>
        <w:t xml:space="preserve">Keyword Existence: </w:t>
      </w:r>
    </w:p>
    <w:p>
      <w:pPr>
        <w:spacing w:before="60" w:after="60"/>
      </w:pPr>
      <w:r>
        <w:rPr>
          <w:color w:val="FF0000"/>
        </w:rPr>
        <w:tab/>
        <w:t>bicycle: 8</w:t>
      </w:r>
    </w:p>
    <w:p>
      <w:pPr>
        <w:spacing w:before="60" w:after="60"/>
      </w:pPr>
      <w:r>
        <w:rPr>
          <w:color w:val="FF0000"/>
        </w:rPr>
        <w:tab/>
        <w:t>process: 1</w:t>
      </w:r>
    </w:p>
    <w:p>
      <w:pPr>
        <w:spacing w:before="60" w:after="60"/>
      </w:pPr>
      <w:r>
        <w:rPr>
          <w:b/>
        </w:rPr>
        <w:t xml:space="preserve">page source 2: </w:t>
      </w:r>
      <w:hyperlink r:id="rId19">
        <w:r>
          <w:rPr>
            <w:color w:val="0000FF"/>
            <w:sz w:val="22"/>
          </w:rPr>
          <w:t>http://www.porterprize.org/english/pastwinner/2003/12/03111153.html</w:t>
        </w:r>
      </w:hyperlink>
    </w:p>
    <w:p>
      <w:pPr>
        <w:spacing w:before="60" w:after="60"/>
      </w:pPr>
      <w:r>
        <w:rPr>
          <w:b/>
        </w:rPr>
        <w:t xml:space="preserve">Keyword Existence: </w:t>
      </w:r>
    </w:p>
    <w:p>
      <w:pPr>
        <w:spacing w:before="60" w:after="60"/>
      </w:pPr>
      <w:r>
        <w:rPr>
          <w:color w:val="FF0000"/>
        </w:rPr>
        <w:tab/>
        <w:t>bicycle: 17</w:t>
      </w:r>
    </w:p>
    <w:p>
      <w:pPr>
        <w:spacing w:before="60" w:after="60"/>
      </w:pPr>
      <w:r>
        <w:rPr>
          <w:color w:val="FF0000"/>
        </w:rPr>
        <w:tab/>
        <w:t>process: 3</w:t>
      </w:r>
    </w:p>
    <w:p>
      <w:pPr>
        <w:spacing w:before="60" w:after="60"/>
      </w:pPr>
      <w:r>
        <w:rPr>
          <w:color w:val="FF0000"/>
        </w:rPr>
        <w:tab/>
        <w:t>bike: 46</w:t>
      </w:r>
    </w:p>
    <w:p>
      <w:pPr>
        <w:spacing w:before="60" w:after="60"/>
      </w:pPr>
      <w:r>
        <w:rPr>
          <w:b/>
        </w:rPr>
        <w:t xml:space="preserve">page source 3: </w:t>
      </w:r>
      <w:hyperlink r:id="rId20">
        <w:r>
          <w:rPr>
            <w:color w:val="0000FF"/>
            <w:sz w:val="22"/>
          </w:rPr>
          <w:t>http://www.shimano.com/</w:t>
        </w:r>
      </w:hyperlink>
    </w:p>
    <w:p>
      <w:pPr>
        <w:spacing w:before="60" w:after="60"/>
      </w:pPr>
      <w:r>
        <w:rPr>
          <w:b/>
        </w:rPr>
        <w:t xml:space="preserve">Keyword Existence: </w:t>
      </w:r>
    </w:p>
    <w:p>
      <w:pPr>
        <w:spacing w:before="60" w:after="60"/>
      </w:pPr>
      <w:r>
        <w:rPr>
          <w:color w:val="FF0000"/>
        </w:rPr>
        <w:tab/>
        <w:t>bicycle: 1</w:t>
      </w:r>
    </w:p>
    <w:p>
      <w:pPr>
        <w:spacing w:before="60" w:after="60"/>
      </w:pPr>
      <w:r>
        <w:rPr>
          <w:color w:val="FF0000"/>
        </w:rPr>
        <w:tab/>
        <w:t>process: 1</w:t>
      </w:r>
    </w:p>
    <w:p>
      <w:pPr>
        <w:spacing w:before="60" w:after="60"/>
      </w:pPr>
      <w:r>
        <w:rPr>
          <w:b/>
        </w:rPr>
        <w:t xml:space="preserve">page source 4: </w:t>
      </w:r>
      <w:hyperlink r:id="rId21">
        <w:r>
          <w:rPr>
            <w:color w:val="0000FF"/>
            <w:sz w:val="22"/>
          </w:rPr>
          <w:t>http://www.referenceforbusiness.com/history2/30/Shimano-Inc.html</w:t>
        </w:r>
      </w:hyperlink>
    </w:p>
    <w:p>
      <w:pPr>
        <w:spacing w:before="60" w:after="60"/>
      </w:pPr>
      <w:r>
        <w:rPr>
          <w:b/>
        </w:rPr>
        <w:t xml:space="preserve">Keyword Existence: </w:t>
      </w:r>
    </w:p>
    <w:p>
      <w:pPr>
        <w:spacing w:before="60" w:after="60"/>
      </w:pPr>
      <w:r>
        <w:rPr>
          <w:color w:val="FF0000"/>
        </w:rPr>
        <w:tab/>
        <w:t>bicycle: 24</w:t>
      </w:r>
    </w:p>
    <w:p>
      <w:pPr>
        <w:spacing w:before="60" w:after="60"/>
      </w:pPr>
      <w:r>
        <w:rPr>
          <w:color w:val="FF0000"/>
        </w:rPr>
        <w:tab/>
        <w:t>bike: 21</w:t>
      </w:r>
    </w:p>
    <w:p>
      <w:pPr>
        <w:spacing w:before="60" w:after="60"/>
      </w:pPr>
      <w:r>
        <w:rPr>
          <w:b/>
        </w:rPr>
        <w:t xml:space="preserve">page source 5: </w:t>
      </w:r>
      <w:hyperlink r:id="rId22">
        <w:r>
          <w:rPr>
            <w:color w:val="0000FF"/>
            <w:sz w:val="22"/>
          </w:rPr>
          <w:t>http://www.bike-eu.com/sales-trends/artikel/2009/9/taizo-shimano-head-marketing-product-planning-shimano-inc-1019469</w:t>
        </w:r>
      </w:hyperlink>
    </w:p>
    <w:p>
      <w:pPr>
        <w:spacing w:before="60" w:after="60"/>
      </w:pPr>
      <w:r>
        <w:rPr>
          <w:b/>
        </w:rPr>
        <w:t xml:space="preserve">Keyword Existence: </w:t>
      </w:r>
    </w:p>
    <w:p>
      <w:pPr>
        <w:spacing w:before="60" w:after="60"/>
      </w:pPr>
      <w:r>
        <w:rPr>
          <w:color w:val="FF0000"/>
        </w:rPr>
        <w:tab/>
        <w:t>bicycle: 1</w:t>
      </w:r>
    </w:p>
    <w:p>
      <w:pPr>
        <w:spacing w:before="60" w:after="60"/>
      </w:pPr>
      <w:r>
        <w:rPr>
          <w:color w:val="FF0000"/>
        </w:rPr>
        <w:tab/>
        <w:t>bike: 18</w:t>
      </w:r>
    </w:p>
    <w:p>
      <w:pPr>
        <w:spacing w:before="60" w:after="60"/>
      </w:pPr>
    </w:p>
    <w:p>
      <w:pPr>
        <w:pStyle w:val="Heading2"/>
        <w:spacing w:before="60" w:after="60"/>
      </w:pPr>
      <w:r>
        <w:t>3. Merida Industry Co Ltd (score: 0.4854)</w:t>
      </w:r>
    </w:p>
    <w:p>
      <w:pPr>
        <w:spacing w:before="60" w:after="60"/>
      </w:pPr>
      <w:r>
        <w:rPr>
          <w:b/>
        </w:rPr>
        <w:t xml:space="preserve">page source 1: </w:t>
      </w:r>
      <w:hyperlink r:id="rId23">
        <w:r>
          <w:rPr>
            <w:color w:val="0000FF"/>
            <w:sz w:val="22"/>
          </w:rPr>
          <w:t>http://merida.imb2b.com/</w:t>
        </w:r>
      </w:hyperlink>
    </w:p>
    <w:p>
      <w:pPr>
        <w:spacing w:before="60" w:after="60"/>
      </w:pPr>
      <w:r>
        <w:rPr>
          <w:b/>
        </w:rPr>
        <w:t xml:space="preserve">Keyword Existence: </w:t>
      </w:r>
    </w:p>
    <w:p>
      <w:pPr>
        <w:spacing w:before="60" w:after="60"/>
      </w:pPr>
      <w:r>
        <w:rPr>
          <w:color w:val="FF0000"/>
        </w:rPr>
        <w:tab/>
        <w:t>bicycle: 4</w:t>
      </w:r>
    </w:p>
    <w:p>
      <w:pPr>
        <w:spacing w:before="60" w:after="60"/>
      </w:pPr>
      <w:r>
        <w:rPr>
          <w:b/>
        </w:rPr>
        <w:t xml:space="preserve">page source 2: </w:t>
      </w:r>
      <w:hyperlink r:id="rId24">
        <w:r>
          <w:rPr>
            <w:color w:val="0000FF"/>
            <w:sz w:val="22"/>
          </w:rPr>
          <w:t>https://www.reuters.com/finance/stocks/overview/9914.TW</w:t>
        </w:r>
      </w:hyperlink>
    </w:p>
    <w:p>
      <w:pPr>
        <w:spacing w:before="60" w:after="60"/>
      </w:pPr>
      <w:r>
        <w:rPr>
          <w:b/>
        </w:rPr>
        <w:t xml:space="preserve">Keyword Existence: </w:t>
      </w:r>
    </w:p>
    <w:p>
      <w:pPr>
        <w:spacing w:before="60" w:after="60"/>
      </w:pPr>
      <w:r>
        <w:rPr>
          <w:color w:val="FF0000"/>
        </w:rPr>
        <w:tab/>
        <w:t>bicycle: 3</w:t>
      </w:r>
    </w:p>
    <w:p>
      <w:pPr>
        <w:spacing w:before="60" w:after="60"/>
      </w:pPr>
      <w:r>
        <w:rPr>
          <w:color w:val="FF0000"/>
        </w:rPr>
        <w:tab/>
        <w:t>process: 1</w:t>
      </w:r>
    </w:p>
    <w:p>
      <w:pPr>
        <w:spacing w:before="60" w:after="60"/>
      </w:pPr>
      <w:r>
        <w:rPr>
          <w:b/>
        </w:rPr>
        <w:t xml:space="preserve">page source 3: </w:t>
      </w:r>
      <w:hyperlink r:id="rId25">
        <w:r>
          <w:rPr>
            <w:color w:val="0000FF"/>
            <w:sz w:val="22"/>
          </w:rPr>
          <w:t>https://www.reuters.com/finance/stocks/company-profile/9914.TW</w:t>
        </w:r>
      </w:hyperlink>
    </w:p>
    <w:p>
      <w:pPr>
        <w:spacing w:before="60" w:after="60"/>
      </w:pPr>
      <w:r>
        <w:rPr>
          <w:b/>
        </w:rPr>
        <w:t xml:space="preserve">Keyword Existence: </w:t>
      </w:r>
    </w:p>
    <w:p>
      <w:pPr>
        <w:spacing w:before="60" w:after="60"/>
      </w:pPr>
      <w:r>
        <w:rPr>
          <w:color w:val="FF0000"/>
        </w:rPr>
        <w:tab/>
        <w:t>bicycle: 3</w:t>
      </w:r>
    </w:p>
    <w:p>
      <w:pPr>
        <w:spacing w:before="60" w:after="60"/>
      </w:pPr>
      <w:r>
        <w:rPr>
          <w:color w:val="FF0000"/>
        </w:rPr>
        <w:tab/>
        <w:t>process: 1</w:t>
      </w:r>
    </w:p>
    <w:p>
      <w:pPr>
        <w:spacing w:before="60" w:after="60"/>
      </w:pPr>
      <w:r>
        <w:rPr>
          <w:b/>
        </w:rPr>
        <w:t xml:space="preserve">page source 4: </w:t>
      </w:r>
      <w:hyperlink r:id="rId26">
        <w:r>
          <w:rPr>
            <w:color w:val="0000FF"/>
            <w:sz w:val="22"/>
          </w:rPr>
          <w:t>http://www.wheelgiant.com.tw/publication/tbs/en_sup_data.asp?type=prdt&amp;para1=A01&amp;para2=Bicycles&amp;para3=&amp;sup=000314</w:t>
        </w:r>
      </w:hyperlink>
    </w:p>
    <w:p>
      <w:pPr>
        <w:spacing w:before="60" w:after="60"/>
      </w:pPr>
      <w:r>
        <w:rPr>
          <w:b/>
        </w:rPr>
        <w:t xml:space="preserve">Keyword Existence: </w:t>
      </w:r>
    </w:p>
    <w:p>
      <w:pPr>
        <w:spacing w:before="60" w:after="60"/>
      </w:pPr>
      <w:r>
        <w:rPr>
          <w:color w:val="FF0000"/>
        </w:rPr>
        <w:tab/>
        <w:t>bicycle: 9</w:t>
      </w:r>
    </w:p>
    <w:p>
      <w:pPr>
        <w:spacing w:before="60" w:after="60"/>
      </w:pPr>
      <w:r>
        <w:rPr>
          <w:color w:val="FF0000"/>
        </w:rPr>
        <w:tab/>
        <w:t>bike: 1</w:t>
      </w:r>
    </w:p>
    <w:p>
      <w:pPr>
        <w:spacing w:before="60" w:after="60"/>
      </w:pPr>
      <w:r>
        <w:rPr>
          <w:b/>
        </w:rPr>
        <w:t xml:space="preserve">page source 5: </w:t>
      </w:r>
      <w:hyperlink r:id="rId27">
        <w:r>
          <w:rPr>
            <w:color w:val="0000FF"/>
            <w:sz w:val="22"/>
          </w:rPr>
          <w:t>https://www.bloomberg.com/quote/9914:TT</w:t>
        </w:r>
      </w:hyperlink>
    </w:p>
    <w:p>
      <w:pPr>
        <w:spacing w:before="60" w:after="60"/>
      </w:pPr>
      <w:r>
        <w:rPr>
          <w:b/>
        </w:rPr>
        <w:t xml:space="preserve">Keyword Existence: </w:t>
      </w:r>
    </w:p>
    <w:p>
      <w:pPr>
        <w:spacing w:before="60" w:after="60"/>
      </w:pPr>
      <w:r>
        <w:rPr>
          <w:color w:val="FF0000"/>
        </w:rPr>
        <w:tab/>
        <w:t>bicycle: 1</w:t>
      </w:r>
    </w:p>
    <w:p>
      <w:pPr>
        <w:spacing w:before="60" w:after="60"/>
      </w:pPr>
      <w:r>
        <w:rPr>
          <w:b/>
        </w:rPr>
        <w:t xml:space="preserve">page source 6: </w:t>
      </w:r>
      <w:hyperlink r:id="rId28">
        <w:r>
          <w:rPr>
            <w:color w:val="0000FF"/>
            <w:sz w:val="22"/>
          </w:rPr>
          <w:t>https://markets.ft.com/data/equities/tearsheet/profile?s=9914:TAI</w:t>
        </w:r>
      </w:hyperlink>
    </w:p>
    <w:p>
      <w:pPr>
        <w:spacing w:before="60" w:after="60"/>
      </w:pPr>
      <w:r>
        <w:rPr>
          <w:b/>
        </w:rPr>
        <w:t xml:space="preserve">Keyword Existence: </w:t>
      </w:r>
    </w:p>
    <w:p>
      <w:pPr>
        <w:spacing w:before="60" w:after="60"/>
      </w:pPr>
      <w:r>
        <w:rPr>
          <w:color w:val="FF0000"/>
        </w:rPr>
        <w:tab/>
        <w:t>bicycle: 3</w:t>
      </w:r>
    </w:p>
    <w:p>
      <w:pPr>
        <w:spacing w:before="60" w:after="60"/>
      </w:pPr>
      <w:r>
        <w:rPr>
          <w:color w:val="FF0000"/>
        </w:rPr>
        <w:tab/>
        <w:t>process: 1</w:t>
      </w:r>
    </w:p>
    <w:p>
      <w:pPr>
        <w:spacing w:before="60" w:after="60"/>
      </w:pPr>
      <w:r>
        <w:rPr>
          <w:color w:val="FF0000"/>
        </w:rPr>
        <w:tab/>
        <w:t>bike: 1</w:t>
      </w:r>
    </w:p>
    <w:p>
      <w:pPr>
        <w:spacing w:before="60" w:after="60"/>
      </w:pPr>
      <w:r>
        <w:rPr>
          <w:b/>
        </w:rPr>
        <w:t xml:space="preserve">page source 7: </w:t>
      </w:r>
      <w:hyperlink r:id="rId29">
        <w:r>
          <w:rPr>
            <w:color w:val="0000FF"/>
            <w:sz w:val="22"/>
          </w:rPr>
          <w:t>https://www.merida-bikes.com/en_int/big-nine-seven-2018-1947.html</w:t>
        </w:r>
      </w:hyperlink>
    </w:p>
    <w:p>
      <w:pPr>
        <w:spacing w:before="60" w:after="60"/>
      </w:pPr>
      <w:r>
        <w:rPr>
          <w:b/>
        </w:rPr>
        <w:t xml:space="preserve">Keyword Existence: </w:t>
      </w:r>
    </w:p>
    <w:p>
      <w:pPr>
        <w:spacing w:before="60" w:after="60"/>
      </w:pPr>
      <w:r>
        <w:rPr>
          <w:color w:val="FF0000"/>
        </w:rPr>
        <w:tab/>
        <w:t>process: 1</w:t>
      </w:r>
    </w:p>
    <w:p>
      <w:pPr>
        <w:spacing w:before="60" w:after="60"/>
      </w:pPr>
      <w:r>
        <w:rPr>
          <w:color w:val="FF0000"/>
        </w:rPr>
        <w:tab/>
        <w:t>bike: 23</w:t>
      </w:r>
    </w:p>
    <w:p>
      <w:pPr>
        <w:spacing w:before="60" w:after="60"/>
      </w:pPr>
    </w:p>
    <w:p>
      <w:pPr>
        <w:pStyle w:val="Heading2"/>
        <w:spacing w:before="60" w:after="60"/>
      </w:pPr>
      <w:r>
        <w:t>4. Ste Euro Cycles SA (score: 0.4780)</w:t>
      </w:r>
    </w:p>
    <w:p>
      <w:pPr>
        <w:spacing w:before="60" w:after="60"/>
      </w:pPr>
      <w:r>
        <w:rPr>
          <w:b/>
        </w:rPr>
        <w:t xml:space="preserve">page source 1: </w:t>
      </w:r>
      <w:hyperlink r:id="rId30">
        <w:r>
          <w:rPr>
            <w:color w:val="0000FF"/>
            <w:sz w:val="22"/>
          </w:rPr>
          <w:t>http://world.honda.com/motorcycle/</w:t>
        </w:r>
      </w:hyperlink>
    </w:p>
    <w:p>
      <w:pPr>
        <w:spacing w:before="60" w:after="60"/>
      </w:pPr>
      <w:r>
        <w:rPr>
          <w:b/>
        </w:rPr>
        <w:t xml:space="preserve">Keyword Existence: </w:t>
      </w:r>
    </w:p>
    <w:p>
      <w:pPr>
        <w:spacing w:before="60" w:after="60"/>
      </w:pPr>
      <w:r>
        <w:rPr>
          <w:color w:val="FF0000"/>
        </w:rPr>
        <w:tab/>
        <w:t>bike: 1</w:t>
      </w:r>
    </w:p>
    <w:p>
      <w:pPr>
        <w:spacing w:before="60" w:after="60"/>
      </w:pPr>
      <w:r>
        <w:rPr>
          <w:b/>
        </w:rPr>
        <w:t xml:space="preserve">page source 2: </w:t>
      </w:r>
      <w:hyperlink r:id="rId31">
        <w:r>
          <w:rPr>
            <w:color w:val="0000FF"/>
            <w:sz w:val="22"/>
          </w:rPr>
          <w:t>https://eurocycles.com/cycle-to-work-scheme/</w:t>
        </w:r>
      </w:hyperlink>
    </w:p>
    <w:p>
      <w:pPr>
        <w:spacing w:before="60" w:after="60"/>
      </w:pPr>
      <w:r>
        <w:rPr>
          <w:b/>
        </w:rPr>
        <w:t xml:space="preserve">Keyword Existence: </w:t>
      </w:r>
    </w:p>
    <w:p>
      <w:pPr>
        <w:spacing w:before="60" w:after="60"/>
      </w:pPr>
      <w:r>
        <w:rPr>
          <w:color w:val="FF0000"/>
        </w:rPr>
        <w:tab/>
        <w:t>bicycle: 4</w:t>
      </w:r>
    </w:p>
    <w:p>
      <w:pPr>
        <w:spacing w:before="60" w:after="60"/>
      </w:pPr>
      <w:r>
        <w:rPr>
          <w:color w:val="FF0000"/>
        </w:rPr>
        <w:tab/>
        <w:t>bike: 23</w:t>
      </w:r>
    </w:p>
    <w:p>
      <w:pPr>
        <w:spacing w:before="60" w:after="60"/>
      </w:pPr>
      <w:r>
        <w:rPr>
          <w:b/>
        </w:rPr>
        <w:t xml:space="preserve">page source 3: </w:t>
      </w:r>
      <w:hyperlink r:id="rId32">
        <w:r>
          <w:rPr>
            <w:color w:val="0000FF"/>
            <w:sz w:val="22"/>
          </w:rPr>
          <w:t>https://eurocycles.com/</w:t>
        </w:r>
      </w:hyperlink>
    </w:p>
    <w:p>
      <w:pPr>
        <w:spacing w:before="60" w:after="60"/>
      </w:pPr>
      <w:r>
        <w:rPr>
          <w:b/>
        </w:rPr>
        <w:t xml:space="preserve">Keyword Existence: </w:t>
      </w:r>
    </w:p>
    <w:p>
      <w:pPr>
        <w:spacing w:before="60" w:after="60"/>
      </w:pPr>
      <w:r>
        <w:rPr>
          <w:color w:val="FF0000"/>
        </w:rPr>
        <w:tab/>
        <w:t>bicycle: 2</w:t>
      </w:r>
    </w:p>
    <w:p>
      <w:pPr>
        <w:spacing w:before="60" w:after="60"/>
      </w:pPr>
      <w:r>
        <w:rPr>
          <w:color w:val="FF0000"/>
        </w:rPr>
        <w:tab/>
        <w:t>bike: 18</w:t>
      </w:r>
    </w:p>
    <w:p>
      <w:pPr>
        <w:spacing w:before="60" w:after="60"/>
      </w:pPr>
      <w:r>
        <w:rPr>
          <w:b/>
        </w:rPr>
        <w:t xml:space="preserve">page source 4: </w:t>
      </w:r>
      <w:hyperlink r:id="rId33">
        <w:r>
          <w:rPr>
            <w:color w:val="0000FF"/>
            <w:sz w:val="22"/>
          </w:rPr>
          <w:t>https://eurocycles.com/berg/go-karts/</w:t>
        </w:r>
      </w:hyperlink>
    </w:p>
    <w:p>
      <w:pPr>
        <w:spacing w:before="60" w:after="60"/>
      </w:pPr>
      <w:r>
        <w:rPr>
          <w:b/>
        </w:rPr>
        <w:t xml:space="preserve">Keyword Existence: </w:t>
      </w:r>
    </w:p>
    <w:p>
      <w:pPr>
        <w:spacing w:before="60" w:after="60"/>
      </w:pPr>
      <w:r>
        <w:rPr>
          <w:color w:val="FF0000"/>
        </w:rPr>
        <w:tab/>
        <w:t>bike: 17</w:t>
      </w:r>
    </w:p>
    <w:p>
      <w:pPr>
        <w:spacing w:before="60" w:after="60"/>
      </w:pPr>
      <w:r>
        <w:rPr>
          <w:b/>
        </w:rPr>
        <w:t xml:space="preserve">page source 5: </w:t>
      </w:r>
      <w:hyperlink r:id="rId34">
        <w:r>
          <w:rPr>
            <w:color w:val="0000FF"/>
            <w:sz w:val="22"/>
          </w:rPr>
          <w:t>https://eurocycles.com/kids-bikes/</w:t>
        </w:r>
      </w:hyperlink>
    </w:p>
    <w:p>
      <w:pPr>
        <w:spacing w:before="60" w:after="60"/>
      </w:pPr>
      <w:r>
        <w:rPr>
          <w:b/>
        </w:rPr>
        <w:t xml:space="preserve">Keyword Existence: </w:t>
      </w:r>
    </w:p>
    <w:p>
      <w:pPr>
        <w:spacing w:before="60" w:after="60"/>
      </w:pPr>
      <w:r>
        <w:rPr>
          <w:color w:val="FF0000"/>
        </w:rPr>
        <w:tab/>
        <w:t>bicycle: 12</w:t>
      </w:r>
    </w:p>
    <w:p>
      <w:pPr>
        <w:spacing w:before="60" w:after="60"/>
      </w:pPr>
      <w:r>
        <w:rPr>
          <w:color w:val="FF0000"/>
        </w:rPr>
        <w:tab/>
        <w:t>bike: 30</w:t>
      </w:r>
    </w:p>
    <w:p>
      <w:pPr>
        <w:spacing w:before="60" w:after="60"/>
      </w:pPr>
      <w:r>
        <w:rPr>
          <w:b/>
        </w:rPr>
        <w:t xml:space="preserve">page source 6: </w:t>
      </w:r>
      <w:hyperlink r:id="rId35">
        <w:r>
          <w:rPr>
            <w:color w:val="0000FF"/>
            <w:sz w:val="22"/>
          </w:rPr>
          <w:t>https://eurocycles.com/bikes/</w:t>
        </w:r>
      </w:hyperlink>
    </w:p>
    <w:p>
      <w:pPr>
        <w:spacing w:before="60" w:after="60"/>
      </w:pPr>
      <w:r>
        <w:rPr>
          <w:b/>
        </w:rPr>
        <w:t xml:space="preserve">Keyword Existence: </w:t>
      </w:r>
    </w:p>
    <w:p>
      <w:pPr>
        <w:spacing w:before="60" w:after="60"/>
      </w:pPr>
      <w:r>
        <w:rPr>
          <w:color w:val="FF0000"/>
        </w:rPr>
        <w:tab/>
        <w:t>bike: 48</w:t>
      </w:r>
    </w:p>
    <w:p>
      <w:pPr>
        <w:spacing w:before="60" w:after="60"/>
      </w:pPr>
      <w:r>
        <w:rPr>
          <w:b/>
        </w:rPr>
        <w:t xml:space="preserve">page source 7: </w:t>
      </w:r>
      <w:hyperlink r:id="rId36">
        <w:r>
          <w:rPr>
            <w:color w:val="0000FF"/>
            <w:sz w:val="22"/>
          </w:rPr>
          <w:t>http://www.4-traders.com/STE-EURO-CYCLES-SA-17894116/company/</w:t>
        </w:r>
      </w:hyperlink>
    </w:p>
    <w:p>
      <w:pPr>
        <w:spacing w:before="60" w:after="60"/>
      </w:pPr>
      <w:r>
        <w:rPr>
          <w:b/>
        </w:rPr>
        <w:t xml:space="preserve">Keyword Existence: </w:t>
      </w:r>
    </w:p>
    <w:p>
      <w:pPr>
        <w:spacing w:before="60" w:after="60"/>
      </w:pPr>
      <w:r>
        <w:rPr>
          <w:color w:val="FF0000"/>
        </w:rPr>
        <w:tab/>
        <w:t>bicycle: 4</w:t>
      </w:r>
    </w:p>
    <w:p>
      <w:pPr>
        <w:spacing w:before="60" w:after="60"/>
      </w:pPr>
      <w:r>
        <w:rPr>
          <w:color w:val="FF0000"/>
        </w:rPr>
        <w:tab/>
        <w:t>bike: 2</w:t>
      </w:r>
    </w:p>
    <w:p>
      <w:pPr>
        <w:spacing w:before="60" w:after="60"/>
      </w:pPr>
      <w:r>
        <w:rPr>
          <w:b/>
        </w:rPr>
        <w:t xml:space="preserve">page source 8: </w:t>
      </w:r>
      <w:hyperlink r:id="rId37">
        <w:r>
          <w:rPr>
            <w:color w:val="0000FF"/>
            <w:sz w:val="22"/>
          </w:rPr>
          <w:t>http://www.eurocycles.com.tn/</w:t>
        </w:r>
      </w:hyperlink>
    </w:p>
    <w:p>
      <w:pPr>
        <w:spacing w:before="60" w:after="60"/>
      </w:pPr>
      <w:r>
        <w:rPr>
          <w:b/>
        </w:rPr>
        <w:t xml:space="preserve">Keyword Existence: </w:t>
      </w:r>
    </w:p>
    <w:p>
      <w:pPr>
        <w:spacing w:before="60" w:after="60"/>
      </w:pPr>
      <w:r>
        <w:rPr>
          <w:color w:val="FF0000"/>
        </w:rPr>
        <w:tab/>
        <w:t>bicycle: 1</w:t>
      </w:r>
    </w:p>
    <w:p>
      <w:pPr>
        <w:spacing w:before="60" w:after="60"/>
      </w:pPr>
      <w:r>
        <w:rPr>
          <w:color w:val="FF0000"/>
        </w:rPr>
        <w:tab/>
        <w:t>bike: 3</w:t>
      </w:r>
    </w:p>
    <w:p>
      <w:pPr>
        <w:spacing w:before="60" w:after="60"/>
      </w:pPr>
      <w:r>
        <w:rPr>
          <w:b/>
        </w:rPr>
        <w:t xml:space="preserve">page source 9: </w:t>
      </w:r>
      <w:hyperlink r:id="rId38">
        <w:r>
          <w:rPr>
            <w:color w:val="0000FF"/>
            <w:sz w:val="22"/>
          </w:rPr>
          <w:t>http://www.4-traders.com/STE-EURO-CYCLES-SA-17894116/</w:t>
        </w:r>
      </w:hyperlink>
    </w:p>
    <w:p>
      <w:pPr>
        <w:spacing w:before="60" w:after="60"/>
      </w:pPr>
      <w:r>
        <w:rPr>
          <w:b/>
        </w:rPr>
        <w:t xml:space="preserve">Keyword Existence: </w:t>
      </w:r>
    </w:p>
    <w:p>
      <w:pPr>
        <w:spacing w:before="60" w:after="60"/>
      </w:pPr>
      <w:r>
        <w:rPr>
          <w:color w:val="FF0000"/>
        </w:rPr>
        <w:tab/>
        <w:t>bicycle: 2</w:t>
      </w:r>
    </w:p>
    <w:p>
      <w:pPr>
        <w:spacing w:before="60" w:after="60"/>
      </w:pPr>
      <w:r>
        <w:rPr>
          <w:color w:val="FF0000"/>
        </w:rPr>
        <w:tab/>
        <w:t>bike: 1</w:t>
      </w:r>
    </w:p>
    <w:p>
      <w:pPr>
        <w:spacing w:before="60" w:after="60"/>
      </w:pPr>
    </w:p>
    <w:p>
      <w:pPr>
        <w:pStyle w:val="Heading2"/>
        <w:spacing w:before="60" w:after="60"/>
      </w:pPr>
      <w:r>
        <w:t>5. Ideal Bike Corporation (score: 0.3872)</w:t>
      </w:r>
    </w:p>
    <w:p>
      <w:pPr>
        <w:spacing w:before="60" w:after="60"/>
      </w:pPr>
      <w:r>
        <w:rPr>
          <w:b/>
        </w:rPr>
        <w:t xml:space="preserve">page source 1: </w:t>
      </w:r>
      <w:hyperlink r:id="rId39">
        <w:r>
          <w:rPr>
            <w:color w:val="0000FF"/>
            <w:sz w:val="22"/>
          </w:rPr>
          <w:t>http://www.idealbike.com.tw/</w:t>
        </w:r>
      </w:hyperlink>
    </w:p>
    <w:p>
      <w:pPr>
        <w:spacing w:before="60" w:after="60"/>
      </w:pPr>
      <w:r>
        <w:rPr>
          <w:b/>
        </w:rPr>
        <w:t xml:space="preserve">Keyword Existence: </w:t>
      </w:r>
    </w:p>
    <w:p>
      <w:pPr>
        <w:spacing w:before="60" w:after="60"/>
      </w:pPr>
      <w:r>
        <w:rPr>
          <w:color w:val="FF0000"/>
        </w:rPr>
        <w:tab/>
        <w:t>bike: 3</w:t>
      </w:r>
    </w:p>
    <w:p>
      <w:pPr>
        <w:spacing w:before="60" w:after="60"/>
      </w:pPr>
      <w:r>
        <w:rPr>
          <w:b/>
        </w:rPr>
        <w:t xml:space="preserve">page source 2: </w:t>
      </w:r>
      <w:hyperlink r:id="rId40">
        <w:r>
          <w:rPr>
            <w:color w:val="0000FF"/>
            <w:sz w:val="22"/>
          </w:rPr>
          <w:t>http://idealbike.imb2b.com/</w:t>
        </w:r>
      </w:hyperlink>
    </w:p>
    <w:p>
      <w:pPr>
        <w:spacing w:before="60" w:after="60"/>
      </w:pPr>
      <w:r>
        <w:rPr>
          <w:b/>
        </w:rPr>
        <w:t xml:space="preserve">Keyword Existence: </w:t>
      </w:r>
    </w:p>
    <w:p>
      <w:pPr>
        <w:spacing w:before="60" w:after="60"/>
      </w:pPr>
      <w:r>
        <w:rPr>
          <w:color w:val="FF0000"/>
        </w:rPr>
        <w:tab/>
        <w:t>bicycle: 4</w:t>
      </w:r>
    </w:p>
    <w:p>
      <w:pPr>
        <w:spacing w:before="60" w:after="60"/>
      </w:pPr>
      <w:r>
        <w:rPr>
          <w:color w:val="FF0000"/>
        </w:rPr>
        <w:tab/>
        <w:t>bike: 6</w:t>
      </w:r>
    </w:p>
    <w:p>
      <w:pPr>
        <w:spacing w:before="60" w:after="60"/>
      </w:pPr>
      <w:r>
        <w:rPr>
          <w:b/>
        </w:rPr>
        <w:t xml:space="preserve">page source 3: </w:t>
      </w:r>
      <w:hyperlink r:id="rId41">
        <w:r>
          <w:rPr>
            <w:color w:val="0000FF"/>
            <w:sz w:val="22"/>
          </w:rPr>
          <w:t>http://idealbike.imb2b.com/sell/</w:t>
        </w:r>
      </w:hyperlink>
    </w:p>
    <w:p>
      <w:pPr>
        <w:spacing w:before="60" w:after="60"/>
      </w:pPr>
      <w:r>
        <w:rPr>
          <w:b/>
        </w:rPr>
        <w:t xml:space="preserve">Keyword Existence: </w:t>
      </w:r>
    </w:p>
    <w:p>
      <w:pPr>
        <w:spacing w:before="60" w:after="60"/>
      </w:pPr>
      <w:r>
        <w:rPr>
          <w:color w:val="FF0000"/>
        </w:rPr>
        <w:tab/>
        <w:t>bicycle: 2</w:t>
      </w:r>
    </w:p>
    <w:p>
      <w:pPr>
        <w:spacing w:before="60" w:after="60"/>
      </w:pPr>
      <w:r>
        <w:rPr>
          <w:color w:val="FF0000"/>
        </w:rPr>
        <w:tab/>
        <w:t>bike: 5</w:t>
      </w:r>
    </w:p>
    <w:p>
      <w:pPr>
        <w:spacing w:before="60" w:after="60"/>
      </w:pPr>
      <w:r>
        <w:rPr>
          <w:b/>
        </w:rPr>
        <w:t xml:space="preserve">page source 4: </w:t>
      </w:r>
      <w:hyperlink r:id="rId42">
        <w:r>
          <w:rPr>
            <w:color w:val="0000FF"/>
            <w:sz w:val="22"/>
          </w:rPr>
          <w:t>https://www.taiwantrade.com/company/ideal-bike-corporation-8361.html</w:t>
        </w:r>
      </w:hyperlink>
    </w:p>
    <w:p>
      <w:pPr>
        <w:spacing w:before="60" w:after="60"/>
      </w:pPr>
      <w:r>
        <w:rPr>
          <w:b/>
        </w:rPr>
        <w:t xml:space="preserve">Keyword Existence: </w:t>
      </w:r>
    </w:p>
    <w:p>
      <w:pPr>
        <w:spacing w:before="60" w:after="60"/>
      </w:pPr>
      <w:r>
        <w:rPr>
          <w:color w:val="FF0000"/>
        </w:rPr>
        <w:tab/>
        <w:t>bicycle: 1</w:t>
      </w:r>
    </w:p>
    <w:p>
      <w:pPr>
        <w:spacing w:before="60" w:after="60"/>
      </w:pPr>
      <w:r>
        <w:rPr>
          <w:color w:val="FF0000"/>
        </w:rPr>
        <w:tab/>
        <w:t>bike: 6</w:t>
      </w:r>
    </w:p>
    <w:p>
      <w:pPr>
        <w:spacing w:before="60" w:after="60"/>
      </w:pPr>
      <w:r>
        <w:rPr>
          <w:b/>
        </w:rPr>
        <w:t xml:space="preserve">page source 5: </w:t>
      </w:r>
      <w:hyperlink r:id="rId43">
        <w:r>
          <w:rPr>
            <w:color w:val="0000FF"/>
            <w:sz w:val="22"/>
          </w:rPr>
          <w:t>http://www.idealbike.com.tw/superiority.aspx</w:t>
        </w:r>
      </w:hyperlink>
    </w:p>
    <w:p>
      <w:pPr>
        <w:spacing w:before="60" w:after="60"/>
      </w:pPr>
      <w:r>
        <w:rPr>
          <w:b/>
        </w:rPr>
        <w:t xml:space="preserve">Keyword Existence: </w:t>
      </w:r>
    </w:p>
    <w:p>
      <w:pPr>
        <w:spacing w:before="60" w:after="60"/>
      </w:pPr>
      <w:r>
        <w:rPr>
          <w:color w:val="FF0000"/>
        </w:rPr>
        <w:tab/>
        <w:t>bike: 2</w:t>
      </w:r>
    </w:p>
    <w:p>
      <w:pPr>
        <w:spacing w:before="60" w:after="60"/>
      </w:pPr>
      <w:r>
        <w:rPr>
          <w:b/>
        </w:rPr>
        <w:t xml:space="preserve">page source 6: </w:t>
      </w:r>
      <w:hyperlink r:id="rId44">
        <w:r>
          <w:rPr>
            <w:color w:val="0000FF"/>
            <w:sz w:val="22"/>
          </w:rPr>
          <w:t>http://www.bloomberg.com/profiles/companies/IDEALZ:CH-ideal-bike-dongguan-corp</w:t>
        </w:r>
      </w:hyperlink>
    </w:p>
    <w:p>
      <w:pPr>
        <w:spacing w:before="60" w:after="60"/>
      </w:pPr>
      <w:r>
        <w:rPr>
          <w:b/>
        </w:rPr>
        <w:t xml:space="preserve">Keyword Existence: </w:t>
      </w:r>
    </w:p>
    <w:p>
      <w:pPr>
        <w:spacing w:before="60" w:after="60"/>
      </w:pPr>
      <w:r>
        <w:rPr>
          <w:color w:val="FF0000"/>
        </w:rPr>
        <w:tab/>
        <w:t>bicycle: 4</w:t>
      </w:r>
    </w:p>
    <w:p>
      <w:pPr>
        <w:spacing w:before="60" w:after="60"/>
      </w:pPr>
      <w:r>
        <w:rPr>
          <w:color w:val="FF0000"/>
        </w:rPr>
        <w:tab/>
        <w:t>bike: 4</w:t>
      </w:r>
    </w:p>
    <w:p>
      <w:pPr>
        <w:spacing w:before="60" w:after="60"/>
      </w:pPr>
    </w:p>
    <w:p>
      <w:pPr>
        <w:pStyle w:val="Heading2"/>
        <w:spacing w:before="60" w:after="60"/>
      </w:pPr>
      <w:r>
        <w:t>6. China Bicycle Co Holdings Ltd (score: 0.3817)</w:t>
      </w:r>
    </w:p>
    <w:p>
      <w:pPr>
        <w:spacing w:before="60" w:after="60"/>
      </w:pPr>
      <w:r>
        <w:rPr>
          <w:b/>
        </w:rPr>
        <w:t xml:space="preserve">page source 1: </w:t>
      </w:r>
      <w:hyperlink r:id="rId45">
        <w:r>
          <w:rPr>
            <w:color w:val="0000FF"/>
            <w:sz w:val="22"/>
          </w:rPr>
          <w:t>http://www.cccme.org.cn/shop/cccme6755/index.aspx</w:t>
        </w:r>
      </w:hyperlink>
    </w:p>
    <w:p>
      <w:pPr>
        <w:spacing w:before="60" w:after="60"/>
      </w:pPr>
      <w:r>
        <w:rPr>
          <w:b/>
        </w:rPr>
        <w:t xml:space="preserve">Keyword Existence: </w:t>
      </w:r>
    </w:p>
    <w:p>
      <w:pPr>
        <w:spacing w:before="60" w:after="60"/>
      </w:pPr>
      <w:r>
        <w:rPr>
          <w:color w:val="FF0000"/>
        </w:rPr>
        <w:tab/>
        <w:t>bicycle: 4</w:t>
      </w:r>
    </w:p>
    <w:p>
      <w:pPr>
        <w:spacing w:before="60" w:after="60"/>
      </w:pPr>
      <w:r>
        <w:rPr>
          <w:b/>
        </w:rPr>
        <w:t xml:space="preserve">page source 2: </w:t>
      </w:r>
      <w:hyperlink r:id="rId46">
        <w:r>
          <w:rPr>
            <w:color w:val="0000FF"/>
            <w:sz w:val="22"/>
          </w:rPr>
          <w:t>http://www.companiess.com/shenzhen_china_bicycle_company_holdings_limited_info705635.html</w:t>
        </w:r>
      </w:hyperlink>
    </w:p>
    <w:p>
      <w:pPr>
        <w:spacing w:before="60" w:after="60"/>
      </w:pPr>
      <w:r>
        <w:rPr>
          <w:b/>
        </w:rPr>
        <w:t xml:space="preserve">Keyword Existence: </w:t>
      </w:r>
    </w:p>
    <w:p>
      <w:pPr>
        <w:spacing w:before="60" w:after="60"/>
      </w:pPr>
      <w:r>
        <w:rPr>
          <w:color w:val="FF0000"/>
        </w:rPr>
        <w:tab/>
        <w:t>bicycle: 28</w:t>
      </w:r>
    </w:p>
    <w:p>
      <w:pPr>
        <w:spacing w:before="60" w:after="60"/>
      </w:pPr>
      <w:r>
        <w:rPr>
          <w:color w:val="FF0000"/>
        </w:rPr>
        <w:tab/>
        <w:t>bike: 13</w:t>
      </w:r>
    </w:p>
    <w:p>
      <w:pPr>
        <w:spacing w:before="60" w:after="60"/>
      </w:pPr>
      <w:r>
        <w:rPr>
          <w:b/>
        </w:rPr>
        <w:t xml:space="preserve">page source 3: </w:t>
      </w:r>
      <w:hyperlink r:id="rId47">
        <w:r>
          <w:rPr>
            <w:color w:val="0000FF"/>
            <w:sz w:val="22"/>
          </w:rPr>
          <w:t>http://www.cccme.org.cn/shop/cccme6755/cred.aspx</w:t>
        </w:r>
      </w:hyperlink>
    </w:p>
    <w:p>
      <w:pPr>
        <w:spacing w:before="60" w:after="60"/>
      </w:pPr>
      <w:r>
        <w:rPr>
          <w:b/>
        </w:rPr>
        <w:t xml:space="preserve">Keyword Existence: </w:t>
      </w:r>
    </w:p>
    <w:p>
      <w:pPr>
        <w:spacing w:before="60" w:after="60"/>
      </w:pPr>
      <w:r>
        <w:rPr>
          <w:color w:val="FF0000"/>
        </w:rPr>
        <w:tab/>
        <w:t>bicycle: 4</w:t>
      </w:r>
    </w:p>
    <w:p>
      <w:pPr>
        <w:spacing w:before="60" w:after="60"/>
      </w:pPr>
      <w:r>
        <w:rPr>
          <w:b/>
        </w:rPr>
        <w:t xml:space="preserve">page source 4: </w:t>
      </w:r>
      <w:hyperlink r:id="rId48">
        <w:r>
          <w:rPr>
            <w:color w:val="0000FF"/>
            <w:sz w:val="22"/>
          </w:rPr>
          <w:t>http://www.reuters.com/finance/stocks/companyProfile?symbol=000017.SZ</w:t>
        </w:r>
      </w:hyperlink>
    </w:p>
    <w:p>
      <w:pPr>
        <w:spacing w:before="60" w:after="60"/>
      </w:pPr>
      <w:r>
        <w:rPr>
          <w:b/>
        </w:rPr>
        <w:t xml:space="preserve">Keyword Existence: </w:t>
      </w:r>
    </w:p>
    <w:p>
      <w:pPr>
        <w:spacing w:before="60" w:after="60"/>
      </w:pPr>
      <w:r>
        <w:rPr>
          <w:color w:val="FF0000"/>
        </w:rPr>
        <w:tab/>
        <w:t>bicycle: 7</w:t>
      </w:r>
    </w:p>
    <w:p>
      <w:pPr>
        <w:spacing w:before="60" w:after="60"/>
      </w:pPr>
      <w:r>
        <w:rPr>
          <w:b/>
        </w:rPr>
        <w:t xml:space="preserve">page source 5: </w:t>
      </w:r>
      <w:hyperlink r:id="rId49">
        <w:r>
          <w:rPr>
            <w:color w:val="0000FF"/>
            <w:sz w:val="22"/>
          </w:rPr>
          <w:t>http://quicktake.morningstar.com/stocknet/secdocuments.aspx?symbol=000017&amp;country=chn</w:t>
        </w:r>
      </w:hyperlink>
    </w:p>
    <w:p>
      <w:pPr>
        <w:spacing w:before="60" w:after="60"/>
      </w:pPr>
      <w:r>
        <w:rPr>
          <w:b/>
        </w:rPr>
        <w:t xml:space="preserve">Keyword Existence: </w:t>
      </w:r>
    </w:p>
    <w:p>
      <w:pPr>
        <w:spacing w:before="60" w:after="60"/>
      </w:pPr>
      <w:r>
        <w:rPr>
          <w:color w:val="FF0000"/>
        </w:rPr>
        <w:tab/>
        <w:t>bicycle: 2</w:t>
      </w:r>
    </w:p>
    <w:p>
      <w:pPr>
        <w:spacing w:before="60" w:after="60"/>
      </w:pPr>
      <w:r>
        <w:rPr>
          <w:b/>
        </w:rPr>
        <w:t xml:space="preserve">page source 6: </w:t>
      </w:r>
      <w:hyperlink r:id="rId50">
        <w:r>
          <w:rPr>
            <w:color w:val="0000FF"/>
            <w:sz w:val="22"/>
          </w:rPr>
          <w:t>https://www.bloomberg.com/quote/000017:CH</w:t>
        </w:r>
      </w:hyperlink>
    </w:p>
    <w:p>
      <w:pPr>
        <w:spacing w:before="60" w:after="60"/>
      </w:pPr>
      <w:r>
        <w:rPr>
          <w:b/>
        </w:rPr>
        <w:t xml:space="preserve">Keyword Existence: </w:t>
      </w:r>
    </w:p>
    <w:p>
      <w:pPr>
        <w:spacing w:before="60" w:after="60"/>
      </w:pPr>
      <w:r>
        <w:rPr>
          <w:color w:val="FF0000"/>
        </w:rPr>
        <w:tab/>
        <w:t>bicycle: 7</w:t>
      </w:r>
    </w:p>
    <w:p>
      <w:pPr>
        <w:spacing w:before="60" w:after="60"/>
      </w:pPr>
      <w:r>
        <w:rPr>
          <w:b/>
        </w:rPr>
        <w:t xml:space="preserve">page source 7: </w:t>
      </w:r>
      <w:hyperlink r:id="rId51">
        <w:r>
          <w:rPr>
            <w:color w:val="0000FF"/>
            <w:sz w:val="22"/>
          </w:rPr>
          <w:t>https://www.bloomberg.com/quote/200017:CH</w:t>
        </w:r>
      </w:hyperlink>
    </w:p>
    <w:p>
      <w:pPr>
        <w:spacing w:before="60" w:after="60"/>
      </w:pPr>
      <w:r>
        <w:rPr>
          <w:b/>
        </w:rPr>
        <w:t xml:space="preserve">Keyword Existence: </w:t>
      </w:r>
    </w:p>
    <w:p>
      <w:pPr>
        <w:spacing w:before="60" w:after="60"/>
      </w:pPr>
      <w:r>
        <w:rPr>
          <w:color w:val="FF0000"/>
        </w:rPr>
        <w:tab/>
        <w:t>bicycle: 7</w:t>
      </w:r>
    </w:p>
    <w:p>
      <w:pPr>
        <w:spacing w:before="60" w:after="60"/>
      </w:pPr>
    </w:p>
    <w:p>
      <w:pPr>
        <w:pStyle w:val="Heading2"/>
        <w:spacing w:before="60" w:after="60"/>
      </w:pPr>
      <w:r>
        <w:t>7. Lee Chi Enterprises Co., Ltd. (score: 0.3699)</w:t>
      </w:r>
    </w:p>
    <w:p>
      <w:pPr>
        <w:spacing w:before="60" w:after="60"/>
      </w:pPr>
      <w:r>
        <w:rPr>
          <w:b/>
        </w:rPr>
        <w:t xml:space="preserve">page source 1: </w:t>
      </w:r>
      <w:hyperlink r:id="rId52">
        <w:r>
          <w:rPr>
            <w:color w:val="0000FF"/>
            <w:sz w:val="22"/>
          </w:rPr>
          <w:t>https://www.reuters.com/finance/stocks/companyProfile/1517.TW</w:t>
        </w:r>
      </w:hyperlink>
    </w:p>
    <w:p>
      <w:pPr>
        <w:spacing w:before="60" w:after="60"/>
      </w:pPr>
      <w:r>
        <w:rPr>
          <w:b/>
        </w:rPr>
        <w:t xml:space="preserve">Keyword Existence: </w:t>
      </w:r>
    </w:p>
    <w:p>
      <w:pPr>
        <w:spacing w:before="60" w:after="60"/>
      </w:pPr>
      <w:r>
        <w:rPr>
          <w:color w:val="FF0000"/>
        </w:rPr>
        <w:tab/>
        <w:t>bicycle: 1</w:t>
      </w:r>
    </w:p>
    <w:p>
      <w:pPr>
        <w:spacing w:before="60" w:after="60"/>
      </w:pPr>
      <w:r>
        <w:rPr>
          <w:color w:val="FF0000"/>
        </w:rPr>
        <w:tab/>
        <w:t>process: 1</w:t>
      </w:r>
    </w:p>
    <w:p>
      <w:pPr>
        <w:spacing w:before="60" w:after="60"/>
      </w:pPr>
      <w:r>
        <w:rPr>
          <w:b/>
        </w:rPr>
        <w:t xml:space="preserve">page source 2: </w:t>
      </w:r>
      <w:hyperlink r:id="rId53">
        <w:r>
          <w:rPr>
            <w:color w:val="0000FF"/>
            <w:sz w:val="22"/>
          </w:rPr>
          <w:t>http://www.leechi.com.tw/en/about_1_4.html</w:t>
        </w:r>
      </w:hyperlink>
    </w:p>
    <w:p>
      <w:pPr>
        <w:spacing w:before="60" w:after="60"/>
      </w:pPr>
      <w:r>
        <w:rPr>
          <w:b/>
        </w:rPr>
        <w:t xml:space="preserve">Keyword Existence: </w:t>
      </w:r>
    </w:p>
    <w:p>
      <w:pPr>
        <w:spacing w:before="60" w:after="60"/>
      </w:pPr>
      <w:r>
        <w:rPr>
          <w:color w:val="FF0000"/>
        </w:rPr>
        <w:tab/>
        <w:t>bicycle: 5</w:t>
      </w:r>
    </w:p>
    <w:p>
      <w:pPr>
        <w:spacing w:before="60" w:after="60"/>
      </w:pPr>
      <w:r>
        <w:rPr>
          <w:color w:val="FF0000"/>
        </w:rPr>
        <w:tab/>
        <w:t>process: 3</w:t>
      </w:r>
    </w:p>
    <w:p>
      <w:pPr>
        <w:spacing w:before="60" w:after="60"/>
      </w:pPr>
      <w:r>
        <w:rPr>
          <w:b/>
        </w:rPr>
        <w:t xml:space="preserve">page source 3: </w:t>
      </w:r>
      <w:hyperlink r:id="rId54">
        <w:r>
          <w:rPr>
            <w:color w:val="0000FF"/>
            <w:sz w:val="22"/>
          </w:rPr>
          <w:t>http://finance.google.com/finance?q=TPE:1517</w:t>
        </w:r>
      </w:hyperlink>
    </w:p>
    <w:p>
      <w:pPr>
        <w:spacing w:before="60" w:after="60"/>
      </w:pPr>
      <w:r>
        <w:rPr>
          <w:b/>
        </w:rPr>
        <w:t xml:space="preserve">Keyword Existence: </w:t>
      </w:r>
    </w:p>
    <w:p>
      <w:pPr>
        <w:spacing w:before="60" w:after="60"/>
      </w:pPr>
      <w:r>
        <w:rPr>
          <w:color w:val="FF0000"/>
        </w:rPr>
        <w:tab/>
        <w:t>bicycle: 1</w:t>
      </w:r>
    </w:p>
    <w:p>
      <w:pPr>
        <w:spacing w:before="60" w:after="60"/>
      </w:pPr>
      <w:r>
        <w:rPr>
          <w:color w:val="FF0000"/>
        </w:rPr>
        <w:tab/>
        <w:t>process: 1</w:t>
      </w:r>
    </w:p>
    <w:p>
      <w:pPr>
        <w:spacing w:before="60" w:after="60"/>
      </w:pPr>
      <w:r>
        <w:rPr>
          <w:b/>
        </w:rPr>
        <w:t xml:space="preserve">page source 4: </w:t>
      </w:r>
      <w:hyperlink r:id="rId55">
        <w:r>
          <w:rPr>
            <w:color w:val="0000FF"/>
            <w:sz w:val="22"/>
          </w:rPr>
          <w:t>https://www.taipeicycle.com.tw/en_US/exh/info.html?id=999AF8A1789BBDE4D0636733C6861689</w:t>
        </w:r>
      </w:hyperlink>
    </w:p>
    <w:p>
      <w:pPr>
        <w:spacing w:before="60" w:after="60"/>
      </w:pPr>
      <w:r>
        <w:rPr>
          <w:b/>
        </w:rPr>
        <w:t xml:space="preserve">Keyword Existence: </w:t>
      </w:r>
    </w:p>
    <w:p>
      <w:pPr>
        <w:spacing w:before="60" w:after="60"/>
      </w:pPr>
      <w:r>
        <w:rPr>
          <w:color w:val="FF0000"/>
        </w:rPr>
        <w:tab/>
        <w:t>bicycle: 1</w:t>
      </w:r>
    </w:p>
    <w:p>
      <w:pPr>
        <w:spacing w:before="60" w:after="60"/>
      </w:pPr>
      <w:r>
        <w:rPr>
          <w:b/>
        </w:rPr>
        <w:t xml:space="preserve">page source 5: </w:t>
      </w:r>
      <w:hyperlink r:id="rId56">
        <w:r>
          <w:rPr>
            <w:color w:val="0000FF"/>
            <w:sz w:val="22"/>
          </w:rPr>
          <w:t>http://www.4-traders.com/LEE-CHI-ENTERPRISES-CO--18575658/</w:t>
        </w:r>
      </w:hyperlink>
    </w:p>
    <w:p>
      <w:pPr>
        <w:spacing w:before="60" w:after="60"/>
      </w:pPr>
      <w:r>
        <w:rPr>
          <w:b/>
        </w:rPr>
        <w:t xml:space="preserve">Keyword Existence: </w:t>
      </w:r>
    </w:p>
    <w:p>
      <w:pPr>
        <w:spacing w:before="60" w:after="60"/>
      </w:pPr>
      <w:r>
        <w:rPr>
          <w:color w:val="FF0000"/>
        </w:rPr>
        <w:tab/>
        <w:t>bicycle: 6</w:t>
      </w:r>
    </w:p>
    <w:p>
      <w:pPr>
        <w:spacing w:before="60" w:after="60"/>
      </w:pPr>
      <w:r>
        <w:rPr>
          <w:b/>
        </w:rPr>
        <w:t xml:space="preserve">page source 6: </w:t>
      </w:r>
      <w:hyperlink r:id="rId57">
        <w:r>
          <w:rPr>
            <w:color w:val="0000FF"/>
            <w:sz w:val="22"/>
          </w:rPr>
          <w:t>http://quotes.wsj.com/TW/XTAI/1517/company-people</w:t>
        </w:r>
      </w:hyperlink>
    </w:p>
    <w:p>
      <w:pPr>
        <w:spacing w:before="60" w:after="60"/>
      </w:pPr>
      <w:r>
        <w:rPr>
          <w:b/>
        </w:rPr>
        <w:t xml:space="preserve">Keyword Existence: </w:t>
      </w:r>
    </w:p>
    <w:p>
      <w:pPr>
        <w:spacing w:before="60" w:after="60"/>
      </w:pPr>
      <w:r>
        <w:rPr>
          <w:color w:val="FF0000"/>
        </w:rPr>
        <w:tab/>
        <w:t>bicycle: 1</w:t>
      </w:r>
    </w:p>
    <w:p>
      <w:pPr>
        <w:spacing w:before="60" w:after="60"/>
      </w:pPr>
      <w:r>
        <w:rPr>
          <w:b/>
        </w:rPr>
        <w:t xml:space="preserve">page source 7: </w:t>
      </w:r>
      <w:hyperlink r:id="rId58">
        <w:r>
          <w:rPr>
            <w:color w:val="0000FF"/>
            <w:sz w:val="22"/>
          </w:rPr>
          <w:t>https://www.taiwantrade.com/company/lee-chi-enterprises-company-ltd-96381.html</w:t>
        </w:r>
      </w:hyperlink>
    </w:p>
    <w:p>
      <w:pPr>
        <w:spacing w:before="60" w:after="60"/>
      </w:pPr>
      <w:r>
        <w:rPr>
          <w:b/>
        </w:rPr>
        <w:t xml:space="preserve">Keyword Existence: </w:t>
      </w:r>
    </w:p>
    <w:p>
      <w:pPr>
        <w:spacing w:before="60" w:after="60"/>
      </w:pPr>
      <w:r>
        <w:rPr>
          <w:color w:val="FF0000"/>
        </w:rPr>
        <w:tab/>
        <w:t>bicycle: 2</w:t>
      </w:r>
    </w:p>
    <w:p>
      <w:pPr>
        <w:spacing w:before="60" w:after="60"/>
      </w:pPr>
      <w:r>
        <w:rPr>
          <w:b/>
        </w:rPr>
        <w:t xml:space="preserve">page source 8: </w:t>
      </w:r>
      <w:hyperlink r:id="rId59">
        <w:r>
          <w:rPr>
            <w:color w:val="0000FF"/>
            <w:sz w:val="22"/>
          </w:rPr>
          <w:t>https://www.bloomberg.com/quote/1517:TT</w:t>
        </w:r>
      </w:hyperlink>
    </w:p>
    <w:p>
      <w:pPr>
        <w:spacing w:before="60" w:after="60"/>
      </w:pPr>
      <w:r>
        <w:rPr>
          <w:b/>
        </w:rPr>
        <w:t xml:space="preserve">Keyword Existence: </w:t>
      </w:r>
    </w:p>
    <w:p>
      <w:pPr>
        <w:spacing w:before="60" w:after="60"/>
      </w:pPr>
      <w:r>
        <w:rPr>
          <w:color w:val="FF0000"/>
        </w:rPr>
        <w:tab/>
        <w:t>bicycle: 2</w:t>
      </w:r>
    </w:p>
    <w:p>
      <w:pPr>
        <w:spacing w:before="60" w:after="60"/>
      </w:pPr>
    </w:p>
    <w:p>
      <w:pPr>
        <w:pStyle w:val="Heading2"/>
        <w:spacing w:before="60" w:after="60"/>
      </w:pPr>
      <w:r>
        <w:t>8. National Metallic and Bicycles Indus (score: 0.2589)</w:t>
      </w:r>
    </w:p>
    <w:p>
      <w:pPr>
        <w:spacing w:before="60" w:after="60"/>
      </w:pPr>
      <w:r>
        <w:rPr>
          <w:b/>
        </w:rPr>
        <w:t xml:space="preserve">page source 1: </w:t>
      </w:r>
      <w:hyperlink r:id="rId60">
        <w:r>
          <w:rPr>
            <w:color w:val="0000FF"/>
            <w:sz w:val="22"/>
          </w:rPr>
          <w:t>http://www.bloomberg.com/research/stocks/private/snapshot.asp?privcapid=143635388</w:t>
        </w:r>
      </w:hyperlink>
    </w:p>
    <w:p>
      <w:pPr>
        <w:spacing w:before="60" w:after="60"/>
      </w:pPr>
      <w:r>
        <w:rPr>
          <w:b/>
        </w:rPr>
        <w:t xml:space="preserve">Keyword Existence: </w:t>
      </w:r>
    </w:p>
    <w:p>
      <w:pPr>
        <w:spacing w:before="60" w:after="60"/>
      </w:pPr>
      <w:r>
        <w:rPr>
          <w:color w:val="FF0000"/>
        </w:rPr>
        <w:tab/>
        <w:t>bicycle: 8</w:t>
      </w:r>
    </w:p>
    <w:p>
      <w:pPr>
        <w:spacing w:before="60" w:after="60"/>
      </w:pPr>
      <w:r>
        <w:rPr>
          <w:b/>
        </w:rPr>
        <w:t xml:space="preserve">page source 2: </w:t>
      </w:r>
      <w:hyperlink r:id="rId61">
        <w:r>
          <w:rPr>
            <w:color w:val="0000FF"/>
            <w:sz w:val="22"/>
          </w:rPr>
          <w:t>https://www.mingcycle.com.tw/en/</w:t>
        </w:r>
      </w:hyperlink>
    </w:p>
    <w:p>
      <w:pPr>
        <w:spacing w:before="60" w:after="60"/>
      </w:pPr>
      <w:r>
        <w:rPr>
          <w:b/>
        </w:rPr>
        <w:t xml:space="preserve">Keyword Existence: </w:t>
      </w:r>
    </w:p>
    <w:p>
      <w:pPr>
        <w:spacing w:before="60" w:after="60"/>
      </w:pPr>
      <w:r>
        <w:rPr>
          <w:color w:val="FF0000"/>
        </w:rPr>
        <w:tab/>
        <w:t>bicycle: 15</w:t>
      </w:r>
    </w:p>
    <w:p>
      <w:pPr>
        <w:spacing w:before="60" w:after="60"/>
      </w:pPr>
      <w:r>
        <w:rPr>
          <w:color w:val="FF0000"/>
        </w:rPr>
        <w:tab/>
        <w:t>bike: 3</w:t>
      </w:r>
    </w:p>
    <w:p>
      <w:pPr>
        <w:spacing w:before="60" w:after="60"/>
      </w:pPr>
      <w:r>
        <w:rPr>
          <w:b/>
        </w:rPr>
        <w:t xml:space="preserve">page source 3: </w:t>
      </w:r>
      <w:hyperlink r:id="rId62">
        <w:r>
          <w:rPr>
            <w:color w:val="0000FF"/>
            <w:sz w:val="22"/>
          </w:rPr>
          <w:t>http://listofcompanies.co.in/2012/02/17/national-metallic-and-bicycles-industries-co/</w:t>
        </w:r>
      </w:hyperlink>
    </w:p>
    <w:p>
      <w:pPr>
        <w:spacing w:before="60" w:after="60"/>
      </w:pPr>
      <w:r>
        <w:rPr>
          <w:b/>
        </w:rPr>
        <w:t xml:space="preserve">Keyword Existence: </w:t>
      </w:r>
    </w:p>
    <w:p>
      <w:pPr>
        <w:spacing w:before="60" w:after="60"/>
      </w:pPr>
      <w:r>
        <w:rPr>
          <w:color w:val="FF0000"/>
        </w:rPr>
        <w:tab/>
        <w:t>bicycle: 9</w:t>
      </w:r>
    </w:p>
    <w:p>
      <w:pPr>
        <w:spacing w:before="60" w:after="60"/>
      </w:pPr>
    </w:p>
    <w:p>
      <w:pPr>
        <w:pStyle w:val="Heading2"/>
        <w:spacing w:before="60" w:after="60"/>
      </w:pPr>
      <w:r>
        <w:t>9. Sanyang Motor Co Ltd (score: 0.2566)</w:t>
      </w:r>
    </w:p>
    <w:p>
      <w:pPr>
        <w:spacing w:before="60" w:after="60"/>
      </w:pPr>
      <w:r>
        <w:rPr>
          <w:b/>
        </w:rPr>
        <w:t xml:space="preserve">page source 1: </w:t>
      </w:r>
      <w:hyperlink r:id="rId63">
        <w:r>
          <w:rPr>
            <w:color w:val="0000FF"/>
            <w:sz w:val="22"/>
          </w:rPr>
          <w:t>http://www.sanyang.com.tw/en/enterprise/con_show.php?op=showone&amp;cid=7</w:t>
        </w:r>
      </w:hyperlink>
    </w:p>
    <w:p>
      <w:pPr>
        <w:spacing w:before="60" w:after="60"/>
      </w:pPr>
      <w:r>
        <w:rPr>
          <w:b/>
        </w:rPr>
        <w:t xml:space="preserve">Keyword Existence: </w:t>
      </w:r>
    </w:p>
    <w:p>
      <w:pPr>
        <w:spacing w:before="60" w:after="60"/>
      </w:pPr>
      <w:r>
        <w:rPr>
          <w:color w:val="FF0000"/>
        </w:rPr>
        <w:tab/>
        <w:t>bicycle: 2</w:t>
      </w:r>
    </w:p>
    <w:p>
      <w:pPr>
        <w:spacing w:before="60" w:after="60"/>
      </w:pPr>
      <w:r>
        <w:rPr>
          <w:color w:val="FF0000"/>
        </w:rPr>
        <w:tab/>
        <w:t>bike: 1</w:t>
      </w:r>
    </w:p>
    <w:p>
      <w:pPr>
        <w:spacing w:before="60" w:after="60"/>
      </w:pPr>
      <w:r>
        <w:rPr>
          <w:b/>
        </w:rPr>
        <w:t xml:space="preserve">page source 2: </w:t>
      </w:r>
      <w:hyperlink r:id="rId12">
        <w:r>
          <w:rPr>
            <w:color w:val="0000FF"/>
            <w:sz w:val="22"/>
          </w:rPr>
          <w:t>http://www.sanyang.com.tw/en/global/con_show.php?op=showone&amp;cid=4</w:t>
        </w:r>
      </w:hyperlink>
    </w:p>
    <w:p>
      <w:pPr>
        <w:spacing w:before="60" w:after="60"/>
      </w:pPr>
      <w:r>
        <w:rPr>
          <w:b/>
        </w:rPr>
        <w:t xml:space="preserve">Keyword Existence: </w:t>
      </w:r>
    </w:p>
    <w:p>
      <w:pPr>
        <w:spacing w:before="60" w:after="60"/>
      </w:pPr>
      <w:r>
        <w:rPr>
          <w:color w:val="FF0000"/>
        </w:rPr>
        <w:tab/>
        <w:t>process: 2</w:t>
      </w:r>
    </w:p>
    <w:p>
      <w:pPr>
        <w:spacing w:before="60" w:after="60"/>
      </w:pPr>
      <w:r>
        <w:rPr>
          <w:b/>
        </w:rPr>
        <w:t xml:space="preserve">page source 3: </w:t>
      </w:r>
      <w:hyperlink r:id="rId64">
        <w:r>
          <w:rPr>
            <w:color w:val="0000FF"/>
            <w:sz w:val="22"/>
          </w:rPr>
          <w:t>https://www.reuters.com/finance/stocks/companyProfile/2206ta.TW</w:t>
        </w:r>
      </w:hyperlink>
    </w:p>
    <w:p>
      <w:pPr>
        <w:spacing w:before="60" w:after="60"/>
      </w:pPr>
      <w:r>
        <w:rPr>
          <w:b/>
        </w:rPr>
        <w:t xml:space="preserve">Keyword Existence: </w:t>
      </w:r>
    </w:p>
    <w:p>
      <w:pPr>
        <w:spacing w:before="60" w:after="60"/>
      </w:pPr>
      <w:r>
        <w:rPr>
          <w:color w:val="FF0000"/>
        </w:rPr>
        <w:tab/>
        <w:t>bicycle: 1</w:t>
      </w:r>
    </w:p>
    <w:p>
      <w:pPr>
        <w:spacing w:before="60" w:after="60"/>
      </w:pPr>
      <w:r>
        <w:rPr>
          <w:b/>
        </w:rPr>
        <w:t xml:space="preserve">page source 4: </w:t>
      </w:r>
      <w:hyperlink r:id="rId65">
        <w:r>
          <w:rPr>
            <w:color w:val="0000FF"/>
            <w:sz w:val="22"/>
          </w:rPr>
          <w:t>https://www.bloomberg.com/research/stocks/snapshot/snapshot.asp?capid=9870461</w:t>
        </w:r>
      </w:hyperlink>
    </w:p>
    <w:p>
      <w:pPr>
        <w:spacing w:before="60" w:after="60"/>
      </w:pPr>
      <w:r>
        <w:rPr>
          <w:b/>
        </w:rPr>
        <w:t xml:space="preserve">Keyword Existence: </w:t>
      </w:r>
    </w:p>
    <w:p>
      <w:pPr>
        <w:spacing w:before="60" w:after="60"/>
      </w:pPr>
      <w:r>
        <w:rPr>
          <w:color w:val="FF0000"/>
        </w:rPr>
        <w:tab/>
        <w:t>process: 1</w:t>
      </w:r>
    </w:p>
    <w:p>
      <w:pPr>
        <w:spacing w:before="60" w:after="60"/>
      </w:pPr>
      <w:r>
        <w:rPr>
          <w:b/>
        </w:rPr>
        <w:t xml:space="preserve">page source 5: </w:t>
      </w:r>
      <w:hyperlink r:id="rId66">
        <w:r>
          <w:rPr>
            <w:color w:val="0000FF"/>
            <w:sz w:val="22"/>
          </w:rPr>
          <w:t>http://www.sym-global.com/all_models/index/7</w:t>
        </w:r>
      </w:hyperlink>
    </w:p>
    <w:p>
      <w:pPr>
        <w:spacing w:before="60" w:after="60"/>
      </w:pPr>
      <w:r>
        <w:rPr>
          <w:b/>
        </w:rPr>
        <w:t xml:space="preserve">Keyword Existence: </w:t>
      </w:r>
    </w:p>
    <w:p>
      <w:pPr>
        <w:spacing w:before="60" w:after="60"/>
      </w:pPr>
      <w:r>
        <w:rPr>
          <w:color w:val="FF0000"/>
        </w:rPr>
        <w:tab/>
        <w:t>bike: 4</w:t>
      </w:r>
    </w:p>
    <w:p>
      <w:pPr>
        <w:spacing w:before="60" w:after="60"/>
      </w:pPr>
    </w:p>
    <w:p>
      <w:pPr>
        <w:pStyle w:val="Heading2"/>
        <w:spacing w:before="60" w:after="60"/>
      </w:pPr>
      <w:r>
        <w:t>10. Accell Group N.V. (score: 0.1438)</w:t>
      </w:r>
    </w:p>
    <w:p>
      <w:pPr>
        <w:spacing w:before="60" w:after="60"/>
      </w:pPr>
      <w:r>
        <w:rPr>
          <w:b/>
        </w:rPr>
        <w:t xml:space="preserve">page source 1: </w:t>
      </w:r>
      <w:hyperlink r:id="rId67">
        <w:r>
          <w:rPr>
            <w:color w:val="0000FF"/>
            <w:sz w:val="22"/>
          </w:rPr>
          <w:t>https://www.accell-group.com/en/contact/resellers/accell-north-america-inc.htm</w:t>
        </w:r>
      </w:hyperlink>
    </w:p>
    <w:p>
      <w:pPr>
        <w:spacing w:before="60" w:after="60"/>
      </w:pPr>
      <w:r>
        <w:rPr>
          <w:b/>
        </w:rPr>
        <w:t xml:space="preserve">Keyword Existence: </w:t>
      </w:r>
    </w:p>
    <w:p>
      <w:pPr>
        <w:spacing w:before="60" w:after="60"/>
      </w:pPr>
      <w:r>
        <w:rPr>
          <w:color w:val="FF0000"/>
        </w:rPr>
        <w:tab/>
        <w:t>bicycle: 1</w:t>
      </w:r>
    </w:p>
    <w:p>
      <w:pPr>
        <w:spacing w:before="60" w:after="60"/>
      </w:pPr>
      <w:r>
        <w:rPr>
          <w:color w:val="FF0000"/>
        </w:rPr>
        <w:tab/>
        <w:t>bike: 2</w:t>
      </w:r>
    </w:p>
    <w:p>
      <w:pPr>
        <w:spacing w:before="60" w:after="60"/>
      </w:pPr>
      <w:r>
        <w:rPr>
          <w:b/>
        </w:rPr>
        <w:t xml:space="preserve">page source 2: </w:t>
      </w:r>
      <w:hyperlink r:id="rId68">
        <w:r>
          <w:rPr>
            <w:color w:val="0000FF"/>
            <w:sz w:val="22"/>
          </w:rPr>
          <w:t>https://www.accell-group.com/en</w:t>
        </w:r>
      </w:hyperlink>
    </w:p>
    <w:p>
      <w:pPr>
        <w:spacing w:before="60" w:after="60"/>
      </w:pPr>
      <w:r>
        <w:rPr>
          <w:b/>
        </w:rPr>
        <w:t xml:space="preserve">Keyword Existence: </w:t>
      </w:r>
    </w:p>
    <w:p>
      <w:pPr>
        <w:spacing w:before="60" w:after="60"/>
      </w:pPr>
      <w:r>
        <w:rPr>
          <w:color w:val="FF0000"/>
        </w:rPr>
        <w:tab/>
        <w:t>bicycle: 3</w:t>
      </w:r>
    </w:p>
    <w:p>
      <w:pPr>
        <w:spacing w:before="60" w:after="60"/>
      </w:pPr>
      <w:r>
        <w:rPr>
          <w:color w:val="FF0000"/>
        </w:rPr>
        <w:tab/>
        <w:t>bike: 4</w:t>
      </w:r>
    </w:p>
    <w:p>
      <w:pPr>
        <w:spacing w:before="60" w:after="60"/>
      </w:pPr>
    </w:p>
    <w:p>
      <w:pPr>
        <w:pStyle w:val="Heading2"/>
        <w:spacing w:before="60" w:after="60"/>
      </w:pPr>
      <w:r>
        <w:t>11. HL Corp. (Shenzhen) (score: 0.1419)</w:t>
      </w:r>
    </w:p>
    <w:p>
      <w:pPr>
        <w:spacing w:before="60" w:after="60"/>
      </w:pPr>
      <w:r>
        <w:rPr>
          <w:b/>
        </w:rPr>
        <w:t xml:space="preserve">page source 1: </w:t>
      </w:r>
      <w:hyperlink r:id="rId69">
        <w:r>
          <w:rPr>
            <w:color w:val="0000FF"/>
            <w:sz w:val="22"/>
          </w:rPr>
          <w:t>https://www.bloomberg.com/research/stocks/private/snapshot.asp?privcapId=30793753</w:t>
        </w:r>
      </w:hyperlink>
    </w:p>
    <w:p>
      <w:pPr>
        <w:spacing w:before="60" w:after="60"/>
      </w:pPr>
      <w:r>
        <w:rPr>
          <w:b/>
        </w:rPr>
        <w:t xml:space="preserve">Keyword Existence: </w:t>
      </w:r>
    </w:p>
    <w:p>
      <w:pPr>
        <w:spacing w:before="60" w:after="60"/>
      </w:pPr>
      <w:r>
        <w:rPr>
          <w:color w:val="FF0000"/>
        </w:rPr>
        <w:tab/>
        <w:t>bicycle: 5</w:t>
      </w:r>
    </w:p>
    <w:p>
      <w:pPr>
        <w:spacing w:before="60" w:after="60"/>
      </w:pPr>
      <w:r>
        <w:rPr>
          <w:color w:val="FF0000"/>
        </w:rPr>
        <w:tab/>
        <w:t>bike: 6</w:t>
      </w:r>
    </w:p>
    <w:p>
      <w:pPr>
        <w:spacing w:before="60" w:after="60"/>
      </w:pPr>
    </w:p>
    <w:p>
      <w:pPr>
        <w:pStyle w:val="Heading2"/>
        <w:spacing w:before="60" w:after="60"/>
      </w:pPr>
      <w:r>
        <w:t>12. Atlas Cycles (Haryana) Ltd (score: 0.1366)</w:t>
      </w:r>
    </w:p>
    <w:p>
      <w:pPr>
        <w:spacing w:before="60" w:after="60"/>
      </w:pPr>
      <w:r>
        <w:rPr>
          <w:b/>
        </w:rPr>
        <w:t xml:space="preserve">page source 1: </w:t>
      </w:r>
      <w:hyperlink r:id="rId70">
        <w:r>
          <w:rPr>
            <w:color w:val="0000FF"/>
            <w:sz w:val="22"/>
          </w:rPr>
          <w:t>http://www.atlascyclesonepat.com/story.htm</w:t>
        </w:r>
      </w:hyperlink>
    </w:p>
    <w:p>
      <w:pPr>
        <w:spacing w:before="60" w:after="60"/>
      </w:pPr>
      <w:r>
        <w:rPr>
          <w:b/>
        </w:rPr>
        <w:t xml:space="preserve">Keyword Existence: </w:t>
      </w:r>
    </w:p>
    <w:p>
      <w:pPr>
        <w:spacing w:before="60" w:after="60"/>
      </w:pPr>
      <w:r>
        <w:rPr>
          <w:color w:val="FF0000"/>
        </w:rPr>
        <w:tab/>
        <w:t>bicycle: 2</w:t>
      </w:r>
    </w:p>
    <w:p>
      <w:pPr>
        <w:spacing w:before="60" w:after="60"/>
      </w:pPr>
      <w:r>
        <w:rPr>
          <w:color w:val="FF0000"/>
        </w:rPr>
        <w:tab/>
        <w:t>bike: 1</w:t>
      </w:r>
    </w:p>
    <w:p>
      <w:pPr>
        <w:spacing w:before="60" w:after="60"/>
      </w:pPr>
    </w:p>
    <w:p>
      <w:pPr>
        <w:pStyle w:val="Heading2"/>
        <w:spacing w:before="60" w:after="60"/>
      </w:pPr>
      <w:r>
        <w:t>13. Bicicletas Monark SA (score: 0.1219)</w:t>
      </w:r>
    </w:p>
    <w:p>
      <w:pPr>
        <w:spacing w:before="60" w:after="60"/>
      </w:pPr>
      <w:r>
        <w:rPr>
          <w:b/>
        </w:rPr>
        <w:t xml:space="preserve">page source 1: </w:t>
      </w:r>
      <w:hyperlink r:id="rId71">
        <w:r>
          <w:rPr>
            <w:color w:val="0000FF"/>
            <w:sz w:val="22"/>
          </w:rPr>
          <w:t>http://www.monark.com.br/</w:t>
        </w:r>
      </w:hyperlink>
    </w:p>
    <w:p>
      <w:pPr>
        <w:spacing w:before="60" w:after="60"/>
      </w:pPr>
      <w:r>
        <w:rPr>
          <w:b/>
        </w:rPr>
        <w:t xml:space="preserve">Keyword Existence: </w:t>
      </w:r>
    </w:p>
    <w:p>
      <w:pPr>
        <w:spacing w:before="60" w:after="60"/>
      </w:pPr>
      <w:r>
        <w:rPr>
          <w:color w:val="FF0000"/>
        </w:rPr>
        <w:tab/>
        <w:t>bike: 3</w:t>
      </w:r>
    </w:p>
    <w:p>
      <w:pPr>
        <w:spacing w:before="60" w:after="60"/>
      </w:pPr>
      <w:r>
        <w:rPr>
          <w:b/>
        </w:rPr>
        <w:t xml:space="preserve">page source 2: </w:t>
      </w:r>
      <w:hyperlink r:id="rId72">
        <w:r>
          <w:rPr>
            <w:color w:val="0000FF"/>
            <w:sz w:val="22"/>
          </w:rPr>
          <w:t>http://in.reuters.com/finance/stocks/overview/BMKS3.SA</w:t>
        </w:r>
      </w:hyperlink>
    </w:p>
    <w:p>
      <w:pPr>
        <w:spacing w:before="60" w:after="60"/>
      </w:pPr>
      <w:r>
        <w:rPr>
          <w:b/>
        </w:rPr>
        <w:t xml:space="preserve">Keyword Existence: </w:t>
      </w:r>
    </w:p>
    <w:p>
      <w:pPr>
        <w:spacing w:before="60" w:after="60"/>
      </w:pPr>
      <w:r>
        <w:rPr>
          <w:color w:val="FF0000"/>
        </w:rPr>
        <w:tab/>
        <w:t>bicycle: 1</w:t>
      </w:r>
    </w:p>
    <w:p>
      <w:pPr>
        <w:spacing w:before="60" w:after="60"/>
      </w:pPr>
      <w:r>
        <w:rPr>
          <w:b/>
        </w:rPr>
        <w:t xml:space="preserve">page source 3: </w:t>
      </w:r>
      <w:hyperlink r:id="rId73">
        <w:r>
          <w:rPr>
            <w:color w:val="0000FF"/>
            <w:sz w:val="22"/>
          </w:rPr>
          <w:t>https://www.bloomberg.com/quote/BMKS3:BZ</w:t>
        </w:r>
      </w:hyperlink>
    </w:p>
    <w:p>
      <w:pPr>
        <w:spacing w:before="60" w:after="60"/>
      </w:pPr>
      <w:r>
        <w:rPr>
          <w:b/>
        </w:rPr>
        <w:t xml:space="preserve">Keyword Existence: </w:t>
      </w:r>
    </w:p>
    <w:p>
      <w:pPr>
        <w:spacing w:before="60" w:after="60"/>
      </w:pPr>
      <w:r>
        <w:rPr>
          <w:color w:val="FF0000"/>
        </w:rPr>
        <w:tab/>
        <w:t>bicycle: 2</w:t>
      </w:r>
    </w:p>
    <w:p>
      <w:pPr>
        <w:spacing w:before="60" w:after="60"/>
      </w:pPr>
    </w:p>
    <w:p>
      <w:pPr>
        <w:pStyle w:val="Heading2"/>
        <w:spacing w:before="60" w:after="60"/>
      </w:pPr>
      <w:r>
        <w:t>14. Chongqing Jianshe Motorcycle Co., Ltd (score: 0.1114)</w:t>
      </w:r>
    </w:p>
    <w:p>
      <w:pPr>
        <w:spacing w:before="60" w:after="60"/>
      </w:pPr>
      <w:r>
        <w:rPr>
          <w:b/>
        </w:rPr>
        <w:t xml:space="preserve">page source 1: </w:t>
      </w:r>
      <w:hyperlink r:id="rId74">
        <w:r>
          <w:rPr>
            <w:color w:val="0000FF"/>
            <w:sz w:val="22"/>
          </w:rPr>
          <w:t>http://www.reuters.com/finance/stocks/companyProfile?symbol=200054.SZ</w:t>
        </w:r>
      </w:hyperlink>
    </w:p>
    <w:p>
      <w:pPr>
        <w:spacing w:before="60" w:after="60"/>
      </w:pPr>
      <w:r>
        <w:rPr>
          <w:b/>
        </w:rPr>
        <w:t xml:space="preserve">Keyword Existence: </w:t>
      </w:r>
    </w:p>
    <w:p>
      <w:pPr>
        <w:spacing w:before="60" w:after="60"/>
      </w:pPr>
      <w:r>
        <w:rPr>
          <w:color w:val="FF0000"/>
        </w:rPr>
        <w:tab/>
        <w:t>process: 1</w:t>
      </w:r>
    </w:p>
    <w:p>
      <w:pPr>
        <w:spacing w:before="60" w:after="60"/>
      </w:pPr>
      <w:r>
        <w:rPr>
          <w:b/>
        </w:rPr>
        <w:t xml:space="preserve">page source 2: </w:t>
      </w:r>
      <w:hyperlink r:id="rId75">
        <w:r>
          <w:rPr>
            <w:color w:val="0000FF"/>
            <w:sz w:val="22"/>
          </w:rPr>
          <w:t>https://www.reuters.com/finance/stocks/overview/200054.SZ</w:t>
        </w:r>
      </w:hyperlink>
    </w:p>
    <w:p>
      <w:pPr>
        <w:spacing w:before="60" w:after="60"/>
      </w:pPr>
      <w:r>
        <w:rPr>
          <w:b/>
        </w:rPr>
        <w:t xml:space="preserve">Keyword Existence: </w:t>
      </w:r>
    </w:p>
    <w:p>
      <w:pPr>
        <w:spacing w:before="60" w:after="60"/>
      </w:pPr>
      <w:r>
        <w:rPr>
          <w:color w:val="FF0000"/>
        </w:rPr>
        <w:tab/>
        <w:t>process: 1</w:t>
      </w:r>
    </w:p>
    <w:p>
      <w:pPr>
        <w:spacing w:before="60" w:after="60"/>
      </w:pPr>
      <w:r>
        <w:rPr>
          <w:b/>
        </w:rPr>
        <w:t xml:space="preserve">page source 3: </w:t>
      </w:r>
      <w:hyperlink r:id="rId76">
        <w:r>
          <w:rPr>
            <w:color w:val="0000FF"/>
            <w:sz w:val="22"/>
          </w:rPr>
          <w:t>http://www.hktdc.com/manufacturers-suppliers/Chongqing-Jianshe-Motocycle-Co-Ltd/en/1X03YXYB/</w:t>
        </w:r>
      </w:hyperlink>
    </w:p>
    <w:p>
      <w:pPr>
        <w:spacing w:before="60" w:after="60"/>
      </w:pPr>
      <w:r>
        <w:rPr>
          <w:b/>
        </w:rPr>
        <w:t xml:space="preserve">Keyword Existence: </w:t>
      </w:r>
    </w:p>
    <w:p>
      <w:pPr>
        <w:spacing w:before="60" w:after="60"/>
      </w:pPr>
      <w:r>
        <w:rPr>
          <w:color w:val="FF0000"/>
        </w:rPr>
        <w:tab/>
        <w:t>bike: 1</w:t>
      </w:r>
    </w:p>
    <w:p>
      <w:pPr>
        <w:spacing w:before="60" w:after="60"/>
      </w:pPr>
    </w:p>
    <w:p>
      <w:pPr>
        <w:pStyle w:val="Heading2"/>
        <w:spacing w:before="60" w:after="60"/>
      </w:pPr>
      <w:r>
        <w:t>15. ZAP (score: 0.0990)</w:t>
      </w:r>
    </w:p>
    <w:p>
      <w:pPr>
        <w:spacing w:before="60" w:after="60"/>
      </w:pPr>
      <w:r>
        <w:rPr>
          <w:b/>
        </w:rPr>
        <w:t xml:space="preserve">page source 1: </w:t>
      </w:r>
      <w:hyperlink r:id="rId77">
        <w:r>
          <w:rPr>
            <w:color w:val="0000FF"/>
            <w:sz w:val="22"/>
          </w:rPr>
          <w:t>http://zapdoubleoffer.com/</w:t>
        </w:r>
      </w:hyperlink>
    </w:p>
    <w:p>
      <w:pPr>
        <w:spacing w:before="60" w:after="60"/>
      </w:pPr>
      <w:r>
        <w:rPr>
          <w:b/>
        </w:rPr>
        <w:t xml:space="preserve">Keyword Existence: </w:t>
      </w:r>
    </w:p>
    <w:p>
      <w:pPr>
        <w:spacing w:before="60" w:after="60"/>
      </w:pPr>
      <w:r>
        <w:rPr>
          <w:color w:val="FF0000"/>
        </w:rPr>
        <w:tab/>
        <w:t>process: 1</w:t>
      </w:r>
    </w:p>
    <w:p>
      <w:pPr>
        <w:spacing w:before="60" w:after="60"/>
      </w:pPr>
      <w:r>
        <w:rPr>
          <w:b/>
        </w:rPr>
        <w:t xml:space="preserve">page source 2: </w:t>
      </w:r>
      <w:hyperlink r:id="rId78">
        <w:r>
          <w:rPr>
            <w:color w:val="0000FF"/>
            <w:sz w:val="22"/>
          </w:rPr>
          <w:t>https://www.zapbi.com/product/</w:t>
        </w:r>
      </w:hyperlink>
    </w:p>
    <w:p>
      <w:pPr>
        <w:spacing w:before="60" w:after="60"/>
      </w:pPr>
      <w:r>
        <w:rPr>
          <w:b/>
        </w:rPr>
        <w:t xml:space="preserve">Keyword Existence: </w:t>
      </w:r>
    </w:p>
    <w:p>
      <w:pPr>
        <w:spacing w:before="60" w:after="60"/>
      </w:pPr>
      <w:r>
        <w:rPr>
          <w:color w:val="FF0000"/>
        </w:rPr>
        <w:tab/>
        <w:t>process: 2</w:t>
      </w:r>
    </w:p>
    <w:p>
      <w:pPr>
        <w:spacing w:before="60" w:after="60"/>
      </w:pPr>
    </w:p>
    <w:p>
      <w:pPr>
        <w:pStyle w:val="Heading2"/>
        <w:spacing w:before="60" w:after="60"/>
      </w:pPr>
      <w:r>
        <w:t>16. Zhonglu Co Ltd (score: 0.0955)</w:t>
      </w:r>
    </w:p>
    <w:p>
      <w:pPr>
        <w:spacing w:before="60" w:after="60"/>
      </w:pPr>
      <w:r>
        <w:rPr>
          <w:b/>
        </w:rPr>
        <w:t xml:space="preserve">page source 1: </w:t>
      </w:r>
      <w:hyperlink r:id="rId79">
        <w:r>
          <w:rPr>
            <w:color w:val="0000FF"/>
            <w:sz w:val="22"/>
          </w:rPr>
          <w:t>http://www.reuters.com/finance/stocks/overview/600818.SS</w:t>
        </w:r>
      </w:hyperlink>
    </w:p>
    <w:p>
      <w:pPr>
        <w:spacing w:before="60" w:after="60"/>
      </w:pPr>
      <w:r>
        <w:rPr>
          <w:b/>
        </w:rPr>
        <w:t xml:space="preserve">Keyword Existence: </w:t>
      </w:r>
    </w:p>
    <w:p>
      <w:pPr>
        <w:spacing w:before="60" w:after="60"/>
      </w:pPr>
      <w:r>
        <w:rPr>
          <w:color w:val="FF0000"/>
        </w:rPr>
        <w:tab/>
        <w:t>bicycle: 3</w:t>
      </w:r>
    </w:p>
    <w:p>
      <w:pPr>
        <w:spacing w:before="60" w:after="60"/>
      </w:pPr>
      <w:r>
        <w:rPr>
          <w:b/>
        </w:rPr>
        <w:t xml:space="preserve">page source 2: </w:t>
      </w:r>
      <w:hyperlink r:id="rId80">
        <w:r>
          <w:rPr>
            <w:color w:val="0000FF"/>
            <w:sz w:val="22"/>
          </w:rPr>
          <w:t>https://www.reuters.com/finance/stocks/company-profile/600818.SS</w:t>
        </w:r>
      </w:hyperlink>
    </w:p>
    <w:p>
      <w:pPr>
        <w:spacing w:before="60" w:after="60"/>
      </w:pPr>
      <w:r>
        <w:rPr>
          <w:b/>
        </w:rPr>
        <w:t xml:space="preserve">Keyword Existence: </w:t>
      </w:r>
    </w:p>
    <w:p>
      <w:pPr>
        <w:spacing w:before="60" w:after="60"/>
      </w:pPr>
      <w:r>
        <w:rPr>
          <w:color w:val="FF0000"/>
        </w:rPr>
        <w:tab/>
        <w:t>bicycle: 3</w:t>
      </w:r>
    </w:p>
    <w:p>
      <w:pPr>
        <w:spacing w:before="60" w:after="60"/>
      </w:pPr>
      <w:r>
        <w:rPr>
          <w:b/>
        </w:rPr>
        <w:t xml:space="preserve">page source 3: </w:t>
      </w:r>
      <w:hyperlink r:id="rId81">
        <w:r>
          <w:rPr>
            <w:color w:val="0000FF"/>
            <w:sz w:val="22"/>
          </w:rPr>
          <w:t>http://quotes.wsj.com/CN/XSHG/600818/company-people</w:t>
        </w:r>
      </w:hyperlink>
    </w:p>
    <w:p>
      <w:pPr>
        <w:spacing w:before="60" w:after="60"/>
      </w:pPr>
      <w:r>
        <w:rPr>
          <w:b/>
        </w:rPr>
        <w:t xml:space="preserve">Keyword Existence: </w:t>
      </w:r>
    </w:p>
    <w:p>
      <w:pPr>
        <w:spacing w:before="60" w:after="60"/>
      </w:pPr>
      <w:r>
        <w:rPr>
          <w:color w:val="FF0000"/>
        </w:rPr>
        <w:tab/>
        <w:t>bicycle: 2</w:t>
      </w:r>
    </w:p>
    <w:p>
      <w:pPr>
        <w:spacing w:before="60" w:after="60"/>
      </w:pPr>
      <w:r>
        <w:rPr>
          <w:color w:val="FF0000"/>
        </w:rPr>
        <w:tab/>
        <w:t>bike: 2</w:t>
      </w:r>
    </w:p>
    <w:p>
      <w:pPr>
        <w:spacing w:before="60" w:after="60"/>
      </w:pPr>
      <w:r>
        <w:rPr>
          <w:b/>
        </w:rPr>
        <w:t xml:space="preserve">page source 4: </w:t>
      </w:r>
      <w:hyperlink r:id="rId82">
        <w:r>
          <w:rPr>
            <w:color w:val="0000FF"/>
            <w:sz w:val="22"/>
          </w:rPr>
          <w:t>http://markets.businessinsider.com/stock/Zhonglu-Quote</w:t>
        </w:r>
      </w:hyperlink>
    </w:p>
    <w:p>
      <w:pPr>
        <w:spacing w:before="60" w:after="60"/>
      </w:pPr>
      <w:r>
        <w:rPr>
          <w:b/>
        </w:rPr>
        <w:t xml:space="preserve">Keyword Existence: </w:t>
      </w:r>
    </w:p>
    <w:p>
      <w:pPr>
        <w:spacing w:before="60" w:after="60"/>
      </w:pPr>
      <w:r>
        <w:rPr>
          <w:color w:val="FF0000"/>
        </w:rPr>
        <w:tab/>
        <w:t>bicycle: 2</w:t>
      </w:r>
    </w:p>
    <w:p>
      <w:pPr>
        <w:spacing w:before="60" w:after="60"/>
      </w:pPr>
      <w:r>
        <w:rPr>
          <w:color w:val="FF0000"/>
        </w:rPr>
        <w:tab/>
        <w:t>bike: 2</w:t>
      </w:r>
    </w:p>
    <w:p>
      <w:pPr>
        <w:spacing w:before="60" w:after="60"/>
      </w:pPr>
      <w:r>
        <w:rPr>
          <w:b/>
        </w:rPr>
        <w:t xml:space="preserve">page source 5: </w:t>
      </w:r>
      <w:hyperlink r:id="rId83">
        <w:r>
          <w:rPr>
            <w:color w:val="0000FF"/>
            <w:sz w:val="22"/>
          </w:rPr>
          <w:t>http://www.4-traders.com/ZHONGLU-CO-LTD-9950101/company/</w:t>
        </w:r>
      </w:hyperlink>
    </w:p>
    <w:p>
      <w:pPr>
        <w:spacing w:before="60" w:after="60"/>
      </w:pPr>
      <w:r>
        <w:rPr>
          <w:b/>
        </w:rPr>
        <w:t xml:space="preserve">Keyword Existence: </w:t>
      </w:r>
    </w:p>
    <w:p>
      <w:pPr>
        <w:spacing w:before="60" w:after="60"/>
      </w:pPr>
      <w:r>
        <w:rPr>
          <w:color w:val="FF0000"/>
        </w:rPr>
        <w:tab/>
        <w:t>bicycle: 6</w:t>
      </w:r>
    </w:p>
    <w:p>
      <w:pPr>
        <w:spacing w:before="60" w:after="60"/>
      </w:pPr>
      <w:r>
        <w:rPr>
          <w:color w:val="FF0000"/>
        </w:rPr>
        <w:tab/>
        <w:t>bike: 3</w:t>
      </w:r>
    </w:p>
    <w:p>
      <w:pPr>
        <w:spacing w:before="60" w:after="60"/>
      </w:pPr>
      <w:r>
        <w:rPr>
          <w:b/>
        </w:rPr>
        <w:t xml:space="preserve">page source 6: </w:t>
      </w:r>
      <w:hyperlink r:id="rId84">
        <w:r>
          <w:rPr>
            <w:color w:val="0000FF"/>
            <w:sz w:val="22"/>
          </w:rPr>
          <w:t>https://www.bloomberg.com/quote/600818:CH</w:t>
        </w:r>
      </w:hyperlink>
    </w:p>
    <w:p>
      <w:pPr>
        <w:spacing w:before="60" w:after="60"/>
      </w:pPr>
      <w:r>
        <w:rPr>
          <w:b/>
        </w:rPr>
        <w:t xml:space="preserve">Keyword Existence: </w:t>
      </w:r>
    </w:p>
    <w:p>
      <w:pPr>
        <w:spacing w:before="60" w:after="60"/>
      </w:pPr>
      <w:r>
        <w:rPr>
          <w:color w:val="FF0000"/>
        </w:rPr>
        <w:tab/>
        <w:t>bicycle: 1</w:t>
      </w:r>
    </w:p>
    <w:p>
      <w:pPr>
        <w:spacing w:before="60" w:after="60"/>
      </w:pPr>
      <w:r>
        <w:rPr>
          <w:b/>
        </w:rPr>
        <w:t xml:space="preserve">page source 7: </w:t>
      </w:r>
      <w:hyperlink r:id="rId85">
        <w:r>
          <w:rPr>
            <w:color w:val="0000FF"/>
            <w:sz w:val="22"/>
          </w:rPr>
          <w:t>https://www.bloomberg.com/quote/900915:CH</w:t>
        </w:r>
      </w:hyperlink>
    </w:p>
    <w:p>
      <w:pPr>
        <w:spacing w:before="60" w:after="60"/>
      </w:pPr>
      <w:r>
        <w:rPr>
          <w:b/>
        </w:rPr>
        <w:t xml:space="preserve">Keyword Existence: </w:t>
      </w:r>
    </w:p>
    <w:p>
      <w:pPr>
        <w:spacing w:before="60" w:after="60"/>
      </w:pPr>
      <w:r>
        <w:rPr>
          <w:color w:val="FF0000"/>
        </w:rPr>
        <w:tab/>
        <w:t>bicycle: 1</w:t>
      </w:r>
    </w:p>
    <w:p>
      <w:pPr>
        <w:spacing w:before="60" w:after="60"/>
      </w:pPr>
      <w:r>
        <w:rPr>
          <w:b/>
        </w:rPr>
        <w:t xml:space="preserve">page source 8: </w:t>
      </w:r>
      <w:hyperlink r:id="rId86">
        <w:r>
          <w:rPr>
            <w:color w:val="0000FF"/>
            <w:sz w:val="22"/>
          </w:rPr>
          <w:t>http://www.google.com/finance?q=SHA:600818</w:t>
        </w:r>
      </w:hyperlink>
    </w:p>
    <w:p>
      <w:pPr>
        <w:spacing w:before="60" w:after="60"/>
      </w:pPr>
      <w:r>
        <w:rPr>
          <w:b/>
        </w:rPr>
        <w:t xml:space="preserve">Keyword Existence: </w:t>
      </w:r>
    </w:p>
    <w:p>
      <w:pPr>
        <w:spacing w:before="60" w:after="60"/>
      </w:pPr>
      <w:r>
        <w:rPr>
          <w:color w:val="FF0000"/>
        </w:rPr>
        <w:tab/>
        <w:t>bicycle: 3</w:t>
      </w:r>
    </w:p>
    <w:p>
      <w:pPr>
        <w:spacing w:before="60" w:after="60"/>
      </w:pPr>
    </w:p>
    <w:p>
      <w:pPr>
        <w:pStyle w:val="Heading2"/>
        <w:spacing w:before="60" w:after="60"/>
      </w:pPr>
      <w:r>
        <w:t>17. Alton Sports Co Ltd (score: 0.0938)</w:t>
      </w:r>
    </w:p>
    <w:p>
      <w:pPr>
        <w:spacing w:before="60" w:after="60"/>
      </w:pPr>
      <w:r>
        <w:rPr>
          <w:b/>
        </w:rPr>
        <w:t xml:space="preserve">page source 1: </w:t>
      </w:r>
      <w:hyperlink r:id="rId87">
        <w:r>
          <w:rPr>
            <w:color w:val="0000FF"/>
            <w:sz w:val="22"/>
          </w:rPr>
          <w:t>https://www.bloomberg.com/research/stocks/private/snapshot.asp?privcapId=99801723</w:t>
        </w:r>
      </w:hyperlink>
    </w:p>
    <w:p>
      <w:pPr>
        <w:spacing w:before="60" w:after="60"/>
      </w:pPr>
      <w:r>
        <w:rPr>
          <w:b/>
        </w:rPr>
        <w:t xml:space="preserve">Keyword Existence: </w:t>
      </w:r>
    </w:p>
    <w:p>
      <w:pPr>
        <w:spacing w:before="60" w:after="60"/>
      </w:pPr>
      <w:r>
        <w:rPr>
          <w:color w:val="FF0000"/>
        </w:rPr>
        <w:tab/>
        <w:t>bicycle: 5</w:t>
      </w:r>
    </w:p>
    <w:p>
      <w:pPr>
        <w:spacing w:before="60" w:after="60"/>
      </w:pPr>
      <w:r>
        <w:rPr>
          <w:color w:val="FF0000"/>
        </w:rPr>
        <w:tab/>
        <w:t>bike: 2</w:t>
      </w:r>
    </w:p>
    <w:p>
      <w:pPr>
        <w:spacing w:before="60" w:after="60"/>
      </w:pPr>
    </w:p>
    <w:p>
      <w:pPr>
        <w:pStyle w:val="Heading2"/>
        <w:spacing w:before="60" w:after="60"/>
      </w:pPr>
      <w:r>
        <w:t>18. Joy Industrial Co Ltd (score: 0.0780)</w:t>
      </w:r>
    </w:p>
    <w:p>
      <w:pPr>
        <w:spacing w:before="60" w:after="60"/>
      </w:pPr>
      <w:r>
        <w:rPr>
          <w:b/>
        </w:rPr>
        <w:t xml:space="preserve">page source 1: </w:t>
      </w:r>
      <w:hyperlink r:id="rId88">
        <w:r>
          <w:rPr>
            <w:color w:val="0000FF"/>
            <w:sz w:val="22"/>
          </w:rPr>
          <w:t>http://www.wheelgiant.com.tw/publication/tbs/en_sup_data.asp?type=prdt&amp;para1=C04&amp;para2=Hubs&amp;para3=&amp;sup=000287</w:t>
        </w:r>
      </w:hyperlink>
    </w:p>
    <w:p>
      <w:pPr>
        <w:spacing w:before="60" w:after="60"/>
      </w:pPr>
      <w:r>
        <w:rPr>
          <w:b/>
        </w:rPr>
        <w:t xml:space="preserve">Keyword Existence: </w:t>
      </w:r>
    </w:p>
    <w:p>
      <w:pPr>
        <w:spacing w:before="60" w:after="60"/>
      </w:pPr>
      <w:r>
        <w:rPr>
          <w:color w:val="FF0000"/>
        </w:rPr>
        <w:tab/>
        <w:t>bicycle: 2</w:t>
      </w:r>
    </w:p>
    <w:p>
      <w:pPr>
        <w:spacing w:before="60" w:after="60"/>
      </w:pPr>
      <w:r>
        <w:rPr>
          <w:color w:val="FF0000"/>
        </w:rPr>
        <w:tab/>
        <w:t>bike: 1</w:t>
      </w:r>
    </w:p>
    <w:p>
      <w:pPr>
        <w:spacing w:before="60" w:after="60"/>
      </w:pPr>
      <w:r>
        <w:rPr>
          <w:b/>
        </w:rPr>
        <w:t xml:space="preserve">page source 2: </w:t>
      </w:r>
      <w:hyperlink r:id="rId89">
        <w:r>
          <w:rPr>
            <w:color w:val="0000FF"/>
            <w:sz w:val="22"/>
          </w:rPr>
          <w:t>http://www.joy-tech.com.tw/</w:t>
        </w:r>
      </w:hyperlink>
    </w:p>
    <w:p>
      <w:pPr>
        <w:spacing w:before="60" w:after="60"/>
      </w:pPr>
      <w:r>
        <w:rPr>
          <w:b/>
        </w:rPr>
        <w:t xml:space="preserve">Keyword Existence: </w:t>
      </w:r>
    </w:p>
    <w:p>
      <w:pPr>
        <w:spacing w:before="60" w:after="60"/>
      </w:pPr>
      <w:r>
        <w:rPr>
          <w:color w:val="FF0000"/>
        </w:rPr>
        <w:tab/>
        <w:t>bike: 1</w:t>
      </w:r>
    </w:p>
    <w:p>
      <w:pPr>
        <w:spacing w:before="60" w:after="60"/>
      </w:pPr>
      <w:r>
        <w:rPr>
          <w:b/>
        </w:rPr>
        <w:t xml:space="preserve">page source 3: </w:t>
      </w:r>
      <w:hyperlink r:id="rId90">
        <w:r>
          <w:rPr>
            <w:color w:val="0000FF"/>
            <w:sz w:val="22"/>
          </w:rPr>
          <w:t>http://novatec.imb2b.com/</w:t>
        </w:r>
      </w:hyperlink>
    </w:p>
    <w:p>
      <w:pPr>
        <w:spacing w:before="60" w:after="60"/>
      </w:pPr>
      <w:r>
        <w:rPr>
          <w:b/>
        </w:rPr>
        <w:t xml:space="preserve">Keyword Existence: </w:t>
      </w:r>
    </w:p>
    <w:p>
      <w:pPr>
        <w:spacing w:before="60" w:after="60"/>
      </w:pPr>
      <w:r>
        <w:rPr>
          <w:color w:val="FF0000"/>
        </w:rPr>
        <w:tab/>
        <w:t>bicycle: 4</w:t>
      </w:r>
    </w:p>
    <w:p>
      <w:pPr>
        <w:spacing w:before="60" w:after="60"/>
      </w:pPr>
      <w:r>
        <w:rPr>
          <w:color w:val="FF0000"/>
        </w:rPr>
        <w:tab/>
        <w:t>bike: 5</w:t>
      </w:r>
    </w:p>
    <w:p>
      <w:pPr>
        <w:spacing w:before="60" w:after="60"/>
      </w:pPr>
      <w:r>
        <w:rPr>
          <w:b/>
        </w:rPr>
        <w:t xml:space="preserve">page source 4: </w:t>
      </w:r>
      <w:hyperlink r:id="rId91">
        <w:r>
          <w:rPr>
            <w:color w:val="0000FF"/>
            <w:sz w:val="22"/>
          </w:rPr>
          <w:t>https://www.bloomberg.com/research/stocks/private/snapshot.asp?privcapId=272602910</w:t>
        </w:r>
      </w:hyperlink>
    </w:p>
    <w:p>
      <w:pPr>
        <w:spacing w:before="60" w:after="60"/>
      </w:pPr>
      <w:r>
        <w:rPr>
          <w:b/>
        </w:rPr>
        <w:t xml:space="preserve">Keyword Existence: </w:t>
      </w:r>
    </w:p>
    <w:p>
      <w:pPr>
        <w:spacing w:before="60" w:after="60"/>
      </w:pPr>
      <w:r>
        <w:rPr>
          <w:color w:val="FF0000"/>
        </w:rPr>
        <w:tab/>
        <w:t>bicycle: 3</w:t>
      </w:r>
    </w:p>
    <w:p>
      <w:pPr>
        <w:spacing w:before="60" w:after="60"/>
      </w:pPr>
    </w:p>
    <w:p>
      <w:pPr>
        <w:pStyle w:val="Heading2"/>
        <w:spacing w:before="60" w:after="60"/>
      </w:pPr>
      <w:r>
        <w:t>19. Jinshan Development &amp; Cons. Co., Ltd. (score: 0.0774)</w:t>
      </w:r>
    </w:p>
    <w:p>
      <w:pPr>
        <w:spacing w:before="60" w:after="60"/>
      </w:pPr>
      <w:r>
        <w:rPr>
          <w:b/>
        </w:rPr>
        <w:t xml:space="preserve">page source 1: </w:t>
      </w:r>
      <w:hyperlink r:id="rId92">
        <w:r>
          <w:rPr>
            <w:color w:val="0000FF"/>
            <w:sz w:val="22"/>
          </w:rPr>
          <w:t>http://www.companyspotlight.com/41443/jinshan-development--construction-co-ltd</w:t>
        </w:r>
      </w:hyperlink>
    </w:p>
    <w:p>
      <w:pPr>
        <w:spacing w:before="60" w:after="60"/>
      </w:pPr>
      <w:r>
        <w:rPr>
          <w:b/>
        </w:rPr>
        <w:t xml:space="preserve">Keyword Existence: </w:t>
      </w:r>
    </w:p>
    <w:p>
      <w:pPr>
        <w:spacing w:before="60" w:after="60"/>
      </w:pPr>
      <w:r>
        <w:rPr>
          <w:color w:val="FF0000"/>
        </w:rPr>
        <w:tab/>
        <w:t>bicycle: 1</w:t>
      </w:r>
    </w:p>
    <w:p>
      <w:pPr>
        <w:spacing w:before="60" w:after="60"/>
      </w:pPr>
      <w:r>
        <w:rPr>
          <w:b/>
        </w:rPr>
        <w:t xml:space="preserve">page source 2: </w:t>
      </w:r>
      <w:hyperlink r:id="rId93">
        <w:r>
          <w:rPr>
            <w:color w:val="0000FF"/>
            <w:sz w:val="22"/>
          </w:rPr>
          <w:t>http://www.researchinchina.com/Htmls/Company/1916.html</w:t>
        </w:r>
      </w:hyperlink>
    </w:p>
    <w:p>
      <w:pPr>
        <w:spacing w:before="60" w:after="60"/>
      </w:pPr>
      <w:r>
        <w:rPr>
          <w:b/>
        </w:rPr>
        <w:t xml:space="preserve">Keyword Existence: </w:t>
      </w:r>
    </w:p>
    <w:p>
      <w:pPr>
        <w:spacing w:before="60" w:after="60"/>
      </w:pPr>
      <w:r>
        <w:rPr>
          <w:color w:val="FF0000"/>
        </w:rPr>
        <w:tab/>
        <w:t>bicycle: 14</w:t>
      </w:r>
    </w:p>
    <w:p>
      <w:pPr>
        <w:spacing w:before="60" w:after="60"/>
      </w:pPr>
    </w:p>
    <w:p>
      <w:pPr>
        <w:pStyle w:val="Heading2"/>
        <w:spacing w:before="60" w:after="60"/>
      </w:pPr>
      <w:r>
        <w:t>20. Tandem Group plc (score: 0.0571)</w:t>
      </w:r>
    </w:p>
    <w:p>
      <w:pPr>
        <w:spacing w:before="60" w:after="60"/>
      </w:pPr>
      <w:r>
        <w:rPr>
          <w:b/>
        </w:rPr>
        <w:t xml:space="preserve">page source 1: </w:t>
      </w:r>
      <w:hyperlink r:id="rId94">
        <w:r>
          <w:rPr>
            <w:color w:val="0000FF"/>
            <w:sz w:val="22"/>
          </w:rPr>
          <w:t>http://www.reuters.com/finance/stocks/companyProfile?symbol=TND.L</w:t>
        </w:r>
      </w:hyperlink>
    </w:p>
    <w:p>
      <w:pPr>
        <w:spacing w:before="60" w:after="60"/>
      </w:pPr>
      <w:r>
        <w:rPr>
          <w:b/>
        </w:rPr>
        <w:t xml:space="preserve">Keyword Existence: </w:t>
      </w:r>
    </w:p>
    <w:p>
      <w:pPr>
        <w:spacing w:before="60" w:after="60"/>
      </w:pPr>
      <w:r>
        <w:rPr>
          <w:color w:val="FF0000"/>
        </w:rPr>
        <w:tab/>
        <w:t>bicycle: 3</w:t>
      </w:r>
    </w:p>
    <w:p>
      <w:pPr>
        <w:spacing w:before="60" w:after="60"/>
      </w:pPr>
      <w:r>
        <w:rPr>
          <w:b/>
        </w:rPr>
        <w:t xml:space="preserve">page source 2: </w:t>
      </w:r>
      <w:hyperlink r:id="rId95">
        <w:r>
          <w:rPr>
            <w:color w:val="0000FF"/>
            <w:sz w:val="22"/>
          </w:rPr>
          <w:t>https://en.wikipedia.org/wiki/Tandem_Group</w:t>
        </w:r>
      </w:hyperlink>
    </w:p>
    <w:p>
      <w:pPr>
        <w:spacing w:before="60" w:after="60"/>
      </w:pPr>
      <w:r>
        <w:rPr>
          <w:b/>
        </w:rPr>
        <w:t xml:space="preserve">Keyword Existence: </w:t>
      </w:r>
    </w:p>
    <w:p>
      <w:pPr>
        <w:spacing w:before="60" w:after="60"/>
      </w:pPr>
      <w:r>
        <w:rPr>
          <w:color w:val="FF0000"/>
        </w:rPr>
        <w:tab/>
        <w:t>bicycle: 4</w:t>
      </w:r>
    </w:p>
    <w:p>
      <w:pPr>
        <w:spacing w:before="60" w:after="60"/>
      </w:pPr>
    </w:p>
    <w:p>
      <w:pPr>
        <w:pStyle w:val="Heading2"/>
        <w:spacing w:before="60" w:after="60"/>
      </w:pPr>
      <w:r>
        <w:t>21. Sun Race Sturmey-Archer Inc. (score: 0.0556)</w:t>
      </w:r>
    </w:p>
    <w:p>
      <w:pPr>
        <w:spacing w:before="60" w:after="60"/>
      </w:pPr>
      <w:r>
        <w:rPr>
          <w:b/>
        </w:rPr>
        <w:t xml:space="preserve">page source 1: </w:t>
      </w:r>
      <w:hyperlink r:id="rId96">
        <w:r>
          <w:rPr>
            <w:color w:val="0000FF"/>
            <w:sz w:val="22"/>
          </w:rPr>
          <w:t>https://www.reuters.com/finance/stocks/overview/1526.TW</w:t>
        </w:r>
      </w:hyperlink>
    </w:p>
    <w:p>
      <w:pPr>
        <w:spacing w:before="60" w:after="60"/>
      </w:pPr>
      <w:r>
        <w:rPr>
          <w:b/>
        </w:rPr>
        <w:t xml:space="preserve">Keyword Existence: </w:t>
      </w:r>
    </w:p>
    <w:p>
      <w:pPr>
        <w:spacing w:before="60" w:after="60"/>
      </w:pPr>
      <w:r>
        <w:rPr>
          <w:color w:val="FF0000"/>
        </w:rPr>
        <w:tab/>
        <w:t>bicycle: 2</w:t>
      </w:r>
    </w:p>
    <w:p>
      <w:pPr>
        <w:spacing w:before="60" w:after="60"/>
      </w:pPr>
      <w:r>
        <w:rPr>
          <w:b/>
        </w:rPr>
        <w:t xml:space="preserve">page source 2: </w:t>
      </w:r>
      <w:hyperlink r:id="rId97">
        <w:r>
          <w:rPr>
            <w:color w:val="0000FF"/>
            <w:sz w:val="22"/>
          </w:rPr>
          <w:t>http://www.sunrace.com/</w:t>
        </w:r>
      </w:hyperlink>
    </w:p>
    <w:p>
      <w:pPr>
        <w:spacing w:before="60" w:after="60"/>
      </w:pPr>
      <w:r>
        <w:rPr>
          <w:b/>
        </w:rPr>
        <w:t xml:space="preserve">Keyword Existence: </w:t>
      </w:r>
    </w:p>
    <w:p>
      <w:pPr>
        <w:spacing w:before="60" w:after="60"/>
      </w:pPr>
      <w:r>
        <w:rPr>
          <w:color w:val="FF0000"/>
        </w:rPr>
        <w:tab/>
        <w:t>bicycle: 2</w:t>
      </w:r>
    </w:p>
    <w:p>
      <w:pPr>
        <w:spacing w:before="60" w:after="60"/>
      </w:pPr>
      <w:r>
        <w:rPr>
          <w:color w:val="FF0000"/>
        </w:rPr>
        <w:tab/>
        <w:t>bike: 2</w:t>
      </w:r>
    </w:p>
    <w:p>
      <w:pPr>
        <w:spacing w:before="60" w:after="60"/>
      </w:pPr>
      <w:r>
        <w:rPr>
          <w:b/>
        </w:rPr>
        <w:t xml:space="preserve">page source 3: </w:t>
      </w:r>
      <w:hyperlink r:id="rId98">
        <w:r>
          <w:rPr>
            <w:color w:val="0000FF"/>
            <w:sz w:val="22"/>
          </w:rPr>
          <w:t>http://www.sunrace.com/en/about</w:t>
        </w:r>
      </w:hyperlink>
    </w:p>
    <w:p>
      <w:pPr>
        <w:spacing w:before="60" w:after="60"/>
      </w:pPr>
      <w:r>
        <w:rPr>
          <w:b/>
        </w:rPr>
        <w:t xml:space="preserve">Keyword Existence: </w:t>
      </w:r>
    </w:p>
    <w:p>
      <w:pPr>
        <w:spacing w:before="60" w:after="60"/>
      </w:pPr>
      <w:r>
        <w:rPr>
          <w:color w:val="FF0000"/>
        </w:rPr>
        <w:tab/>
        <w:t>bicycle: 1</w:t>
      </w:r>
    </w:p>
    <w:p>
      <w:pPr>
        <w:spacing w:before="60" w:after="60"/>
      </w:pPr>
      <w:r>
        <w:rPr>
          <w:color w:val="FF0000"/>
        </w:rPr>
        <w:tab/>
        <w:t>process: 1</w:t>
      </w:r>
    </w:p>
    <w:p>
      <w:pPr>
        <w:spacing w:before="60" w:after="60"/>
      </w:pPr>
      <w:r>
        <w:rPr>
          <w:color w:val="FF0000"/>
        </w:rPr>
        <w:tab/>
        <w:t>bike: 2</w:t>
      </w:r>
    </w:p>
    <w:p>
      <w:pPr>
        <w:spacing w:before="60" w:after="60"/>
      </w:pPr>
      <w:r>
        <w:rPr>
          <w:b/>
        </w:rPr>
        <w:t xml:space="preserve">page source 4: </w:t>
      </w:r>
      <w:hyperlink r:id="rId99">
        <w:r>
          <w:rPr>
            <w:color w:val="0000FF"/>
            <w:sz w:val="22"/>
          </w:rPr>
          <w:t>http://www.sunrace.com/products</w:t>
        </w:r>
      </w:hyperlink>
    </w:p>
    <w:p>
      <w:pPr>
        <w:spacing w:before="60" w:after="60"/>
      </w:pPr>
      <w:r>
        <w:rPr>
          <w:b/>
        </w:rPr>
        <w:t xml:space="preserve">Keyword Existence: </w:t>
      </w:r>
    </w:p>
    <w:p>
      <w:pPr>
        <w:spacing w:before="60" w:after="60"/>
      </w:pPr>
      <w:r>
        <w:rPr>
          <w:color w:val="FF0000"/>
        </w:rPr>
        <w:tab/>
        <w:t>bike: 3</w:t>
      </w:r>
    </w:p>
    <w:p>
      <w:pPr>
        <w:spacing w:before="60" w:after="60"/>
      </w:pPr>
      <w:r>
        <w:rPr>
          <w:b/>
        </w:rPr>
        <w:t xml:space="preserve">page source 5: </w:t>
      </w:r>
      <w:hyperlink r:id="rId100">
        <w:r>
          <w:rPr>
            <w:color w:val="0000FF"/>
            <w:sz w:val="22"/>
          </w:rPr>
          <w:t>http://www.google.com/finance?q=TPE:1526</w:t>
        </w:r>
      </w:hyperlink>
    </w:p>
    <w:p>
      <w:pPr>
        <w:spacing w:before="60" w:after="60"/>
      </w:pPr>
      <w:r>
        <w:rPr>
          <w:b/>
        </w:rPr>
        <w:t xml:space="preserve">Keyword Existence: </w:t>
      </w:r>
    </w:p>
    <w:p>
      <w:pPr>
        <w:spacing w:before="60" w:after="60"/>
      </w:pPr>
      <w:r>
        <w:rPr>
          <w:color w:val="FF0000"/>
        </w:rPr>
        <w:tab/>
        <w:t>bicycle: 3</w:t>
      </w:r>
    </w:p>
    <w:p>
      <w:pPr>
        <w:spacing w:before="60" w:after="60"/>
      </w:pPr>
      <w:r>
        <w:rPr>
          <w:b/>
        </w:rPr>
        <w:t xml:space="preserve">page source 6: </w:t>
      </w:r>
      <w:hyperlink r:id="rId101">
        <w:r>
          <w:rPr>
            <w:color w:val="0000FF"/>
            <w:sz w:val="22"/>
          </w:rPr>
          <w:t>http://www.sturmey-archer.com/</w:t>
        </w:r>
      </w:hyperlink>
    </w:p>
    <w:p>
      <w:pPr>
        <w:spacing w:before="60" w:after="60"/>
      </w:pPr>
      <w:r>
        <w:rPr>
          <w:b/>
        </w:rPr>
        <w:t xml:space="preserve">Keyword Existence: </w:t>
      </w:r>
    </w:p>
    <w:p>
      <w:pPr>
        <w:spacing w:before="60" w:after="60"/>
      </w:pPr>
      <w:r>
        <w:rPr>
          <w:color w:val="FF0000"/>
        </w:rPr>
        <w:tab/>
        <w:t>bike: 3</w:t>
      </w:r>
    </w:p>
    <w:p>
      <w:pPr>
        <w:spacing w:before="60" w:after="60"/>
      </w:pPr>
      <w:r>
        <w:rPr>
          <w:b/>
        </w:rPr>
        <w:t xml:space="preserve">page source 7: </w:t>
      </w:r>
      <w:hyperlink r:id="rId102">
        <w:r>
          <w:rPr>
            <w:color w:val="0000FF"/>
            <w:sz w:val="22"/>
          </w:rPr>
          <w:t>https://www.bloomberg.com/quote/1526:TT</w:t>
        </w:r>
      </w:hyperlink>
    </w:p>
    <w:p>
      <w:pPr>
        <w:spacing w:before="60" w:after="60"/>
      </w:pPr>
      <w:r>
        <w:rPr>
          <w:b/>
        </w:rPr>
        <w:t xml:space="preserve">Keyword Existence: </w:t>
      </w:r>
    </w:p>
    <w:p>
      <w:pPr>
        <w:spacing w:before="60" w:after="60"/>
      </w:pPr>
      <w:r>
        <w:rPr>
          <w:color w:val="FF0000"/>
        </w:rPr>
        <w:tab/>
        <w:t>bicycle: 1</w:t>
      </w:r>
    </w:p>
    <w:p>
      <w:pPr>
        <w:spacing w:before="60" w:after="60"/>
      </w:pPr>
    </w:p>
    <w:p>
      <w:pPr>
        <w:pStyle w:val="Heading2"/>
        <w:spacing w:before="60" w:after="60"/>
      </w:pPr>
      <w:r>
        <w:t>22. China Jialing Industrial Co Ltd (Group) (score: 0.0550)</w:t>
      </w:r>
    </w:p>
    <w:p>
      <w:pPr>
        <w:spacing w:before="60" w:after="60"/>
      </w:pPr>
      <w:r>
        <w:rPr>
          <w:b/>
        </w:rPr>
        <w:t xml:space="preserve">page source 1: </w:t>
      </w:r>
      <w:hyperlink r:id="rId103">
        <w:r>
          <w:rPr>
            <w:color w:val="0000FF"/>
            <w:sz w:val="22"/>
          </w:rPr>
          <w:t>http://www.80823.tradebig.com/</w:t>
        </w:r>
      </w:hyperlink>
    </w:p>
    <w:p>
      <w:pPr>
        <w:spacing w:before="60" w:after="60"/>
      </w:pPr>
      <w:r>
        <w:rPr>
          <w:b/>
        </w:rPr>
        <w:t xml:space="preserve">Keyword Existence: </w:t>
      </w:r>
    </w:p>
    <w:p>
      <w:pPr>
        <w:spacing w:before="60" w:after="60"/>
      </w:pPr>
      <w:r>
        <w:rPr>
          <w:color w:val="FF0000"/>
        </w:rPr>
        <w:tab/>
        <w:t>process: 1</w:t>
      </w:r>
    </w:p>
    <w:p>
      <w:pPr>
        <w:spacing w:before="60" w:after="60"/>
      </w:pPr>
      <w:r>
        <w:rPr>
          <w:color w:val="FF0000"/>
        </w:rPr>
        <w:tab/>
        <w:t>bike: 2</w:t>
      </w:r>
    </w:p>
    <w:p>
      <w:pPr>
        <w:spacing w:before="60" w:after="60"/>
      </w:pPr>
      <w:r>
        <w:rPr>
          <w:b/>
        </w:rPr>
        <w:t xml:space="preserve">page source 2: </w:t>
      </w:r>
      <w:hyperlink r:id="rId104">
        <w:r>
          <w:rPr>
            <w:color w:val="0000FF"/>
            <w:sz w:val="22"/>
          </w:rPr>
          <w:t>https://in.reuters.com/finance/stocks/company-profile/600877.SSh</w:t>
        </w:r>
      </w:hyperlink>
    </w:p>
    <w:p>
      <w:pPr>
        <w:spacing w:before="60" w:after="60"/>
      </w:pPr>
      <w:r>
        <w:rPr>
          <w:b/>
        </w:rPr>
        <w:t xml:space="preserve">Keyword Existence: </w:t>
      </w:r>
    </w:p>
    <w:p>
      <w:pPr>
        <w:spacing w:before="60" w:after="60"/>
      </w:pPr>
      <w:r>
        <w:rPr>
          <w:color w:val="FF0000"/>
        </w:rPr>
        <w:tab/>
        <w:t>bicycle: 1</w:t>
      </w:r>
    </w:p>
    <w:p>
      <w:pPr>
        <w:spacing w:before="60" w:after="60"/>
      </w:pPr>
      <w:r>
        <w:rPr>
          <w:b/>
        </w:rPr>
        <w:t xml:space="preserve">page source 3: </w:t>
      </w:r>
      <w:hyperlink r:id="rId105">
        <w:r>
          <w:rPr>
            <w:color w:val="0000FF"/>
            <w:sz w:val="22"/>
          </w:rPr>
          <w:t>http://finance.google.com/finance?q=SHA:600877</w:t>
        </w:r>
      </w:hyperlink>
    </w:p>
    <w:p>
      <w:pPr>
        <w:spacing w:before="60" w:after="60"/>
      </w:pPr>
      <w:r>
        <w:rPr>
          <w:b/>
        </w:rPr>
        <w:t xml:space="preserve">Keyword Existence: </w:t>
      </w:r>
    </w:p>
    <w:p>
      <w:pPr>
        <w:spacing w:before="60" w:after="60"/>
      </w:pPr>
      <w:r>
        <w:rPr>
          <w:color w:val="FF0000"/>
        </w:rPr>
        <w:tab/>
        <w:t>bicycle: 1</w:t>
      </w:r>
    </w:p>
    <w:p>
      <w:pPr>
        <w:spacing w:before="60" w:after="60"/>
      </w:pPr>
      <w:r>
        <w:rPr>
          <w:b/>
        </w:rPr>
        <w:t xml:space="preserve">page source 4: </w:t>
      </w:r>
      <w:hyperlink r:id="rId106">
        <w:r>
          <w:rPr>
            <w:color w:val="0000FF"/>
            <w:sz w:val="22"/>
          </w:rPr>
          <w:t>https://www.bloomberg.com/research/stocks/private/snapshot.asp?privcapId=5524423</w:t>
        </w:r>
      </w:hyperlink>
    </w:p>
    <w:p>
      <w:pPr>
        <w:spacing w:before="60" w:after="60"/>
      </w:pPr>
      <w:r>
        <w:rPr>
          <w:b/>
        </w:rPr>
        <w:t xml:space="preserve">Keyword Existence: </w:t>
      </w:r>
    </w:p>
    <w:p>
      <w:pPr>
        <w:spacing w:before="60" w:after="60"/>
      </w:pPr>
      <w:r>
        <w:rPr>
          <w:color w:val="FF0000"/>
        </w:rPr>
        <w:tab/>
        <w:t>bike: 2</w:t>
      </w:r>
    </w:p>
    <w:p>
      <w:pPr>
        <w:spacing w:before="60" w:after="60"/>
      </w:pPr>
    </w:p>
    <w:p>
      <w:pPr>
        <w:pStyle w:val="Heading2"/>
        <w:spacing w:before="60" w:after="60"/>
      </w:pPr>
      <w:r>
        <w:t>23. Yamaha Motor Co., Ltd. (score: 0.0537)</w:t>
      </w:r>
    </w:p>
    <w:p>
      <w:pPr>
        <w:spacing w:before="60" w:after="60"/>
      </w:pPr>
      <w:r>
        <w:rPr>
          <w:b/>
        </w:rPr>
        <w:t xml:space="preserve">page source 1: </w:t>
      </w:r>
      <w:hyperlink r:id="rId107">
        <w:r>
          <w:rPr>
            <w:color w:val="0000FF"/>
            <w:sz w:val="22"/>
          </w:rPr>
          <w:t>https://www.bloomberg.com/research/stocks/private/snapshot.asp?privcapId=874143</w:t>
        </w:r>
      </w:hyperlink>
    </w:p>
    <w:p>
      <w:pPr>
        <w:spacing w:before="60" w:after="60"/>
      </w:pPr>
      <w:r>
        <w:rPr>
          <w:b/>
        </w:rPr>
        <w:t xml:space="preserve">Keyword Existence: </w:t>
      </w:r>
    </w:p>
    <w:p>
      <w:pPr>
        <w:spacing w:before="60" w:after="60"/>
      </w:pPr>
      <w:r>
        <w:rPr>
          <w:color w:val="FF0000"/>
        </w:rPr>
        <w:tab/>
        <w:t>bicycle: 2</w:t>
      </w:r>
    </w:p>
    <w:p>
      <w:pPr>
        <w:spacing w:before="60" w:after="60"/>
      </w:pPr>
      <w:r>
        <w:rPr>
          <w:b/>
        </w:rPr>
        <w:t xml:space="preserve">page source 2: </w:t>
      </w:r>
      <w:hyperlink r:id="rId108">
        <w:r>
          <w:rPr>
            <w:color w:val="0000FF"/>
            <w:sz w:val="22"/>
          </w:rPr>
          <w:t>https://global.yamaha-motor.com/showroom/library/</w:t>
        </w:r>
      </w:hyperlink>
    </w:p>
    <w:p>
      <w:pPr>
        <w:spacing w:before="60" w:after="60"/>
      </w:pPr>
      <w:r>
        <w:rPr>
          <w:b/>
        </w:rPr>
        <w:t xml:space="preserve">Keyword Existence: </w:t>
      </w:r>
    </w:p>
    <w:p>
      <w:pPr>
        <w:spacing w:before="60" w:after="60"/>
      </w:pPr>
      <w:r>
        <w:rPr>
          <w:color w:val="FF0000"/>
        </w:rPr>
        <w:tab/>
        <w:t>bicycle: 1</w:t>
      </w:r>
    </w:p>
    <w:p>
      <w:pPr>
        <w:spacing w:before="60" w:after="60"/>
      </w:pPr>
      <w:r>
        <w:rPr>
          <w:b/>
        </w:rPr>
        <w:t xml:space="preserve">page source 3: </w:t>
      </w:r>
      <w:hyperlink r:id="rId109">
        <w:r>
          <w:rPr>
            <w:color w:val="0000FF"/>
            <w:sz w:val="22"/>
          </w:rPr>
          <w:t>https://global.yamaha-motor.com/business/index.html</w:t>
        </w:r>
      </w:hyperlink>
    </w:p>
    <w:p>
      <w:pPr>
        <w:spacing w:before="60" w:after="60"/>
      </w:pPr>
      <w:r>
        <w:rPr>
          <w:b/>
        </w:rPr>
        <w:t xml:space="preserve">Keyword Existence: </w:t>
      </w:r>
    </w:p>
    <w:p>
      <w:pPr>
        <w:spacing w:before="60" w:after="60"/>
      </w:pPr>
      <w:r>
        <w:rPr>
          <w:color w:val="FF0000"/>
        </w:rPr>
        <w:tab/>
        <w:t>bicycle: 1</w:t>
      </w:r>
    </w:p>
    <w:p>
      <w:pPr>
        <w:spacing w:before="60" w:after="60"/>
      </w:pPr>
      <w:r>
        <w:rPr>
          <w:color w:val="FF0000"/>
        </w:rPr>
        <w:tab/>
        <w:t>bike: 1</w:t>
      </w:r>
    </w:p>
    <w:p>
      <w:pPr>
        <w:spacing w:before="60" w:after="60"/>
      </w:pPr>
      <w:r>
        <w:rPr>
          <w:b/>
        </w:rPr>
        <w:t xml:space="preserve">page source 4: </w:t>
      </w:r>
      <w:hyperlink r:id="rId110">
        <w:r>
          <w:rPr>
            <w:color w:val="0000FF"/>
            <w:sz w:val="22"/>
          </w:rPr>
          <w:t>https://en.wikipedia.org/wiki/Yamaha_Motor_Company</w:t>
        </w:r>
      </w:hyperlink>
    </w:p>
    <w:p>
      <w:pPr>
        <w:spacing w:before="60" w:after="60"/>
      </w:pPr>
      <w:r>
        <w:rPr>
          <w:b/>
        </w:rPr>
        <w:t xml:space="preserve">Keyword Existence: </w:t>
      </w:r>
    </w:p>
    <w:p>
      <w:pPr>
        <w:spacing w:before="60" w:after="60"/>
      </w:pPr>
      <w:r>
        <w:rPr>
          <w:color w:val="FF0000"/>
        </w:rPr>
        <w:tab/>
        <w:t>bicycle: 4</w:t>
      </w:r>
    </w:p>
    <w:p>
      <w:pPr>
        <w:spacing w:before="60" w:after="60"/>
      </w:pPr>
      <w:r>
        <w:rPr>
          <w:color w:val="FF0000"/>
        </w:rPr>
        <w:tab/>
        <w:t>bike: 22</w:t>
      </w:r>
    </w:p>
    <w:p>
      <w:pPr>
        <w:spacing w:before="60" w:after="60"/>
      </w:pPr>
      <w:r>
        <w:rPr>
          <w:b/>
        </w:rPr>
        <w:t xml:space="preserve">page source 5: </w:t>
      </w:r>
      <w:hyperlink r:id="rId111">
        <w:r>
          <w:rPr>
            <w:color w:val="0000FF"/>
            <w:sz w:val="22"/>
          </w:rPr>
          <w:t>http://www.mynewsdesk.com/yamaha-motor</w:t>
        </w:r>
      </w:hyperlink>
    </w:p>
    <w:p>
      <w:pPr>
        <w:spacing w:before="60" w:after="60"/>
      </w:pPr>
      <w:r>
        <w:rPr>
          <w:b/>
        </w:rPr>
        <w:t xml:space="preserve">Keyword Existence: </w:t>
      </w:r>
    </w:p>
    <w:p>
      <w:pPr>
        <w:spacing w:before="60" w:after="60"/>
      </w:pPr>
      <w:r>
        <w:rPr>
          <w:color w:val="FF0000"/>
        </w:rPr>
        <w:tab/>
        <w:t>bicycle: 2</w:t>
      </w:r>
    </w:p>
    <w:p>
      <w:pPr>
        <w:spacing w:before="60" w:after="60"/>
      </w:pPr>
      <w:r>
        <w:rPr>
          <w:b/>
        </w:rPr>
        <w:t xml:space="preserve">page source 6: </w:t>
      </w:r>
      <w:hyperlink r:id="rId112">
        <w:r>
          <w:rPr>
            <w:color w:val="0000FF"/>
            <w:sz w:val="22"/>
          </w:rPr>
          <w:t>http://www.theworldfolio.com/company/yamaha-motor-co-ltd/1349/</w:t>
        </w:r>
      </w:hyperlink>
    </w:p>
    <w:p>
      <w:pPr>
        <w:spacing w:before="60" w:after="60"/>
      </w:pPr>
      <w:r>
        <w:rPr>
          <w:b/>
        </w:rPr>
        <w:t xml:space="preserve">Keyword Existence: </w:t>
      </w:r>
    </w:p>
    <w:p>
      <w:pPr>
        <w:spacing w:before="60" w:after="60"/>
      </w:pPr>
      <w:r>
        <w:rPr>
          <w:color w:val="FF0000"/>
        </w:rPr>
        <w:tab/>
        <w:t>bicycle: 1</w:t>
      </w:r>
    </w:p>
    <w:p>
      <w:pPr>
        <w:spacing w:before="60" w:after="60"/>
      </w:pPr>
    </w:p>
    <w:p>
      <w:pPr>
        <w:pStyle w:val="Heading2"/>
        <w:spacing w:before="60" w:after="60"/>
      </w:pPr>
      <w:r>
        <w:t>24. Giant Manufacturing Co Ltd (score: 0.0368)</w:t>
      </w:r>
    </w:p>
    <w:p>
      <w:pPr>
        <w:spacing w:before="60" w:after="60"/>
      </w:pPr>
      <w:r>
        <w:rPr>
          <w:b/>
        </w:rPr>
        <w:t xml:space="preserve">page source 1: </w:t>
      </w:r>
      <w:hyperlink r:id="rId113">
        <w:r>
          <w:rPr>
            <w:color w:val="0000FF"/>
            <w:sz w:val="22"/>
          </w:rPr>
          <w:t>http://quotes.wsj.com/TW/XTAI/9921/company-people</w:t>
        </w:r>
      </w:hyperlink>
    </w:p>
    <w:p>
      <w:pPr>
        <w:spacing w:before="60" w:after="60"/>
      </w:pPr>
      <w:r>
        <w:rPr>
          <w:b/>
        </w:rPr>
        <w:t xml:space="preserve">Keyword Existence: </w:t>
      </w:r>
    </w:p>
    <w:p>
      <w:pPr>
        <w:spacing w:before="60" w:after="60"/>
      </w:pPr>
      <w:r>
        <w:rPr>
          <w:color w:val="FF0000"/>
        </w:rPr>
        <w:tab/>
        <w:t>bicycle: 2</w:t>
      </w:r>
    </w:p>
    <w:p>
      <w:pPr>
        <w:spacing w:before="60" w:after="60"/>
      </w:pPr>
      <w:r>
        <w:rPr>
          <w:b/>
        </w:rPr>
        <w:t xml:space="preserve">page source 2: </w:t>
      </w:r>
      <w:hyperlink r:id="rId114">
        <w:r>
          <w:rPr>
            <w:color w:val="0000FF"/>
            <w:sz w:val="22"/>
          </w:rPr>
          <w:t>https://www.bloomberg.com/research/stocks/private/snapshot.asp?privcapId=9549315</w:t>
        </w:r>
      </w:hyperlink>
    </w:p>
    <w:p>
      <w:pPr>
        <w:spacing w:before="60" w:after="60"/>
      </w:pPr>
      <w:r>
        <w:rPr>
          <w:b/>
        </w:rPr>
        <w:t xml:space="preserve">Keyword Existence: </w:t>
      </w:r>
    </w:p>
    <w:p>
      <w:pPr>
        <w:spacing w:before="60" w:after="60"/>
      </w:pPr>
      <w:r>
        <w:rPr>
          <w:color w:val="FF0000"/>
        </w:rPr>
        <w:tab/>
        <w:t>bicycle: 6</w:t>
      </w:r>
    </w:p>
    <w:p>
      <w:pPr>
        <w:spacing w:before="60" w:after="60"/>
      </w:pPr>
    </w:p>
    <w:p>
      <w:pPr>
        <w:pStyle w:val="Heading2"/>
        <w:spacing w:before="60" w:after="60"/>
      </w:pPr>
      <w:r>
        <w:t>25. KR Motors Co Ltd (score: 0.0170)</w:t>
      </w:r>
    </w:p>
    <w:p>
      <w:pPr>
        <w:spacing w:before="60" w:after="60"/>
      </w:pPr>
      <w:r>
        <w:rPr>
          <w:b/>
        </w:rPr>
        <w:t xml:space="preserve">page source 1: </w:t>
      </w:r>
      <w:hyperlink r:id="rId115">
        <w:r>
          <w:rPr>
            <w:color w:val="0000FF"/>
            <w:sz w:val="22"/>
          </w:rPr>
          <w:t>https://www.reuters.com/finance/stocks/companyProfile/000040S.KS</w:t>
        </w:r>
      </w:hyperlink>
    </w:p>
    <w:p>
      <w:pPr>
        <w:spacing w:before="60" w:after="60"/>
      </w:pPr>
      <w:r>
        <w:rPr>
          <w:b/>
        </w:rPr>
        <w:t xml:space="preserve">Keyword Existence: </w:t>
      </w:r>
    </w:p>
    <w:p>
      <w:pPr>
        <w:spacing w:before="60" w:after="60"/>
      </w:pPr>
      <w:r>
        <w:rPr>
          <w:color w:val="FF0000"/>
        </w:rPr>
        <w:tab/>
        <w:t>bike: 1</w:t>
      </w:r>
    </w:p>
    <w:p>
      <w:pPr>
        <w:spacing w:before="60" w:after="60"/>
      </w:pPr>
      <w:r>
        <w:rPr>
          <w:b/>
        </w:rPr>
        <w:t xml:space="preserve">page source 2: </w:t>
      </w:r>
      <w:hyperlink r:id="rId116">
        <w:r>
          <w:rPr>
            <w:color w:val="0000FF"/>
            <w:sz w:val="22"/>
          </w:rPr>
          <w:t>http://quotes.wsj.com/KR/000040</w:t>
        </w:r>
      </w:hyperlink>
    </w:p>
    <w:p>
      <w:pPr>
        <w:spacing w:before="60" w:after="60"/>
      </w:pPr>
      <w:r>
        <w:rPr>
          <w:b/>
        </w:rPr>
        <w:t xml:space="preserve">Keyword Existence: </w:t>
      </w:r>
    </w:p>
    <w:p>
      <w:pPr>
        <w:spacing w:before="60" w:after="60"/>
      </w:pPr>
      <w:r>
        <w:rPr>
          <w:color w:val="FF0000"/>
        </w:rPr>
        <w:tab/>
        <w:t>bike: 1</w:t>
      </w:r>
    </w:p>
    <w:p>
      <w:pPr>
        <w:spacing w:before="60" w:after="60"/>
      </w:pPr>
    </w:p>
    <w:p>
      <w:pPr>
        <w:pStyle w:val="Heading2"/>
        <w:spacing w:before="60" w:after="60"/>
      </w:pPr>
      <w:r>
        <w:t>26. Pihsiang Machinery MFG Co Ltd (score: 0.0105)</w:t>
      </w:r>
    </w:p>
    <w:p>
      <w:pPr>
        <w:spacing w:before="60" w:after="60"/>
      </w:pPr>
      <w:r>
        <w:rPr>
          <w:b/>
        </w:rPr>
        <w:t xml:space="preserve">page source 1: </w:t>
      </w:r>
      <w:hyperlink r:id="rId117">
        <w:r>
          <w:rPr>
            <w:color w:val="0000FF"/>
            <w:sz w:val="22"/>
          </w:rPr>
          <w:t>https://www.reuters.com/finance/stocks/companyProfile/1729.TW</w:t>
        </w:r>
      </w:hyperlink>
    </w:p>
    <w:p>
      <w:pPr>
        <w:spacing w:before="60" w:after="60"/>
      </w:pPr>
      <w:r>
        <w:rPr>
          <w:b/>
        </w:rPr>
        <w:t xml:space="preserve">Keyword Existence: </w:t>
      </w:r>
    </w:p>
    <w:p>
      <w:pPr>
        <w:spacing w:before="60" w:after="60"/>
      </w:pPr>
      <w:r>
        <w:rPr>
          <w:color w:val="FF0000"/>
        </w:rPr>
        <w:tab/>
        <w:t>bicycle: 1</w:t>
      </w:r>
    </w:p>
    <w:p>
      <w:pPr>
        <w:spacing w:before="60" w:after="60"/>
      </w:pPr>
      <w:r>
        <w:rPr>
          <w:b/>
        </w:rPr>
        <w:t xml:space="preserve">page source 2: </w:t>
      </w:r>
      <w:hyperlink r:id="rId118">
        <w:r>
          <w:rPr>
            <w:color w:val="0000FF"/>
            <w:sz w:val="22"/>
          </w:rPr>
          <w:t>http://www.taiwanexporter.net/chemicalproducts/pihsiang.html</w:t>
        </w:r>
      </w:hyperlink>
    </w:p>
    <w:p>
      <w:pPr>
        <w:spacing w:before="60" w:after="60"/>
      </w:pPr>
      <w:r>
        <w:rPr>
          <w:b/>
        </w:rPr>
        <w:t xml:space="preserve">Keyword Existence: </w:t>
      </w:r>
    </w:p>
    <w:p>
      <w:pPr>
        <w:spacing w:before="60" w:after="60"/>
      </w:pPr>
      <w:r>
        <w:rPr>
          <w:color w:val="FF0000"/>
        </w:rPr>
        <w:tab/>
        <w:t>bicycle: 1</w:t>
      </w:r>
    </w:p>
    <w:p>
      <w:pPr>
        <w:spacing w:before="60" w:after="60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goatwang.github.io/SimCorpFinder/index.html" TargetMode="External"/><Relationship Id="rId10" Type="http://schemas.openxmlformats.org/officeDocument/2006/relationships/hyperlink" Target="https://www.linkedin.com/in/wanghsuanchung/" TargetMode="External"/><Relationship Id="rId11" Type="http://schemas.openxmlformats.org/officeDocument/2006/relationships/hyperlink" Target="http://www.reuters.com/finance/stocks/companyProfile?symbol=VTNMF.PK" TargetMode="External"/><Relationship Id="rId12" Type="http://schemas.openxmlformats.org/officeDocument/2006/relationships/hyperlink" Target="http://www.sanyang.com.tw/en/global/con_show.php?op=showone&amp;cid=4" TargetMode="External"/><Relationship Id="rId13" Type="http://schemas.openxmlformats.org/officeDocument/2006/relationships/hyperlink" Target="https://www.reuters.com/finance/stocks/overview/0422.HK" TargetMode="External"/><Relationship Id="rId14" Type="http://schemas.openxmlformats.org/officeDocument/2006/relationships/hyperlink" Target="http://markets.businessinsider.com/stock/vietnam_manufacturing_and_export_processing_____(holdings)-quote" TargetMode="External"/><Relationship Id="rId15" Type="http://schemas.openxmlformats.org/officeDocument/2006/relationships/hyperlink" Target="https://www.bloomberg.com/quote/422:HK" TargetMode="External"/><Relationship Id="rId16" Type="http://schemas.openxmlformats.org/officeDocument/2006/relationships/hyperlink" Target="https://www.bloomberg.com/quote/VTNMF:US" TargetMode="External"/><Relationship Id="rId17" Type="http://schemas.openxmlformats.org/officeDocument/2006/relationships/hyperlink" Target="http://www.hktdc.com/sourcing/hk_company_directory.htm?companyid=1X06BN03&amp;locale=en" TargetMode="External"/><Relationship Id="rId18" Type="http://schemas.openxmlformats.org/officeDocument/2006/relationships/hyperlink" Target="http://www.shimano.com/en/manufacturing/bicycle.html" TargetMode="External"/><Relationship Id="rId19" Type="http://schemas.openxmlformats.org/officeDocument/2006/relationships/hyperlink" Target="http://www.porterprize.org/english/pastwinner/2003/12/03111153.html" TargetMode="External"/><Relationship Id="rId20" Type="http://schemas.openxmlformats.org/officeDocument/2006/relationships/hyperlink" Target="http://www.shimano.com/" TargetMode="External"/><Relationship Id="rId21" Type="http://schemas.openxmlformats.org/officeDocument/2006/relationships/hyperlink" Target="http://www.referenceforbusiness.com/history2/30/Shimano-Inc.html" TargetMode="External"/><Relationship Id="rId22" Type="http://schemas.openxmlformats.org/officeDocument/2006/relationships/hyperlink" Target="http://www.bike-eu.com/sales-trends/artikel/2009/9/taizo-shimano-head-marketing-product-planning-shimano-inc-1019469" TargetMode="External"/><Relationship Id="rId23" Type="http://schemas.openxmlformats.org/officeDocument/2006/relationships/hyperlink" Target="http://merida.imb2b.com/" TargetMode="External"/><Relationship Id="rId24" Type="http://schemas.openxmlformats.org/officeDocument/2006/relationships/hyperlink" Target="https://www.reuters.com/finance/stocks/overview/9914.TW" TargetMode="External"/><Relationship Id="rId25" Type="http://schemas.openxmlformats.org/officeDocument/2006/relationships/hyperlink" Target="https://www.reuters.com/finance/stocks/company-profile/9914.TW" TargetMode="External"/><Relationship Id="rId26" Type="http://schemas.openxmlformats.org/officeDocument/2006/relationships/hyperlink" Target="http://www.wheelgiant.com.tw/publication/tbs/en_sup_data.asp?type=prdt&amp;para1=A01&amp;para2=Bicycles&amp;para3=&amp;sup=000314" TargetMode="External"/><Relationship Id="rId27" Type="http://schemas.openxmlformats.org/officeDocument/2006/relationships/hyperlink" Target="https://www.bloomberg.com/quote/9914:TT" TargetMode="External"/><Relationship Id="rId28" Type="http://schemas.openxmlformats.org/officeDocument/2006/relationships/hyperlink" Target="https://markets.ft.com/data/equities/tearsheet/profile?s=9914:TAI" TargetMode="External"/><Relationship Id="rId29" Type="http://schemas.openxmlformats.org/officeDocument/2006/relationships/hyperlink" Target="https://www.merida-bikes.com/en_int/big-nine-seven-2018-1947.html" TargetMode="External"/><Relationship Id="rId30" Type="http://schemas.openxmlformats.org/officeDocument/2006/relationships/hyperlink" Target="http://world.honda.com/motorcycle/" TargetMode="External"/><Relationship Id="rId31" Type="http://schemas.openxmlformats.org/officeDocument/2006/relationships/hyperlink" Target="https://eurocycles.com/cycle-to-work-scheme/" TargetMode="External"/><Relationship Id="rId32" Type="http://schemas.openxmlformats.org/officeDocument/2006/relationships/hyperlink" Target="https://eurocycles.com/" TargetMode="External"/><Relationship Id="rId33" Type="http://schemas.openxmlformats.org/officeDocument/2006/relationships/hyperlink" Target="https://eurocycles.com/berg/go-karts/" TargetMode="External"/><Relationship Id="rId34" Type="http://schemas.openxmlformats.org/officeDocument/2006/relationships/hyperlink" Target="https://eurocycles.com/kids-bikes/" TargetMode="External"/><Relationship Id="rId35" Type="http://schemas.openxmlformats.org/officeDocument/2006/relationships/hyperlink" Target="https://eurocycles.com/bikes/" TargetMode="External"/><Relationship Id="rId36" Type="http://schemas.openxmlformats.org/officeDocument/2006/relationships/hyperlink" Target="http://www.4-traders.com/STE-EURO-CYCLES-SA-17894116/company/" TargetMode="External"/><Relationship Id="rId37" Type="http://schemas.openxmlformats.org/officeDocument/2006/relationships/hyperlink" Target="http://www.eurocycles.com.tn/" TargetMode="External"/><Relationship Id="rId38" Type="http://schemas.openxmlformats.org/officeDocument/2006/relationships/hyperlink" Target="http://www.4-traders.com/STE-EURO-CYCLES-SA-17894116/" TargetMode="External"/><Relationship Id="rId39" Type="http://schemas.openxmlformats.org/officeDocument/2006/relationships/hyperlink" Target="http://www.idealbike.com.tw/" TargetMode="External"/><Relationship Id="rId40" Type="http://schemas.openxmlformats.org/officeDocument/2006/relationships/hyperlink" Target="http://idealbike.imb2b.com/" TargetMode="External"/><Relationship Id="rId41" Type="http://schemas.openxmlformats.org/officeDocument/2006/relationships/hyperlink" Target="http://idealbike.imb2b.com/sell/" TargetMode="External"/><Relationship Id="rId42" Type="http://schemas.openxmlformats.org/officeDocument/2006/relationships/hyperlink" Target="https://www.taiwantrade.com/company/ideal-bike-corporation-8361.html" TargetMode="External"/><Relationship Id="rId43" Type="http://schemas.openxmlformats.org/officeDocument/2006/relationships/hyperlink" Target="http://www.idealbike.com.tw/superiority.aspx" TargetMode="External"/><Relationship Id="rId44" Type="http://schemas.openxmlformats.org/officeDocument/2006/relationships/hyperlink" Target="http://www.bloomberg.com/profiles/companies/IDEALZ:CH-ideal-bike-dongguan-corp" TargetMode="External"/><Relationship Id="rId45" Type="http://schemas.openxmlformats.org/officeDocument/2006/relationships/hyperlink" Target="http://www.cccme.org.cn/shop/cccme6755/index.aspx" TargetMode="External"/><Relationship Id="rId46" Type="http://schemas.openxmlformats.org/officeDocument/2006/relationships/hyperlink" Target="http://www.companiess.com/shenzhen_china_bicycle_company_holdings_limited_info705635.html" TargetMode="External"/><Relationship Id="rId47" Type="http://schemas.openxmlformats.org/officeDocument/2006/relationships/hyperlink" Target="http://www.cccme.org.cn/shop/cccme6755/cred.aspx" TargetMode="External"/><Relationship Id="rId48" Type="http://schemas.openxmlformats.org/officeDocument/2006/relationships/hyperlink" Target="http://www.reuters.com/finance/stocks/companyProfile?symbol=000017.SZ" TargetMode="External"/><Relationship Id="rId49" Type="http://schemas.openxmlformats.org/officeDocument/2006/relationships/hyperlink" Target="http://quicktake.morningstar.com/stocknet/secdocuments.aspx?symbol=000017&amp;country=chn" TargetMode="External"/><Relationship Id="rId50" Type="http://schemas.openxmlformats.org/officeDocument/2006/relationships/hyperlink" Target="https://www.bloomberg.com/quote/000017:CH" TargetMode="External"/><Relationship Id="rId51" Type="http://schemas.openxmlformats.org/officeDocument/2006/relationships/hyperlink" Target="https://www.bloomberg.com/quote/200017:CH" TargetMode="External"/><Relationship Id="rId52" Type="http://schemas.openxmlformats.org/officeDocument/2006/relationships/hyperlink" Target="https://www.reuters.com/finance/stocks/companyProfile/1517.TW" TargetMode="External"/><Relationship Id="rId53" Type="http://schemas.openxmlformats.org/officeDocument/2006/relationships/hyperlink" Target="http://www.leechi.com.tw/en/about_1_4.html" TargetMode="External"/><Relationship Id="rId54" Type="http://schemas.openxmlformats.org/officeDocument/2006/relationships/hyperlink" Target="http://finance.google.com/finance?q=TPE:1517" TargetMode="External"/><Relationship Id="rId55" Type="http://schemas.openxmlformats.org/officeDocument/2006/relationships/hyperlink" Target="https://www.taipeicycle.com.tw/en_US/exh/info.html?id=999AF8A1789BBDE4D0636733C6861689" TargetMode="External"/><Relationship Id="rId56" Type="http://schemas.openxmlformats.org/officeDocument/2006/relationships/hyperlink" Target="http://www.4-traders.com/LEE-CHI-ENTERPRISES-CO--18575658/" TargetMode="External"/><Relationship Id="rId57" Type="http://schemas.openxmlformats.org/officeDocument/2006/relationships/hyperlink" Target="http://quotes.wsj.com/TW/XTAI/1517/company-people" TargetMode="External"/><Relationship Id="rId58" Type="http://schemas.openxmlformats.org/officeDocument/2006/relationships/hyperlink" Target="https://www.taiwantrade.com/company/lee-chi-enterprises-company-ltd-96381.html" TargetMode="External"/><Relationship Id="rId59" Type="http://schemas.openxmlformats.org/officeDocument/2006/relationships/hyperlink" Target="https://www.bloomberg.com/quote/1517:TT" TargetMode="External"/><Relationship Id="rId60" Type="http://schemas.openxmlformats.org/officeDocument/2006/relationships/hyperlink" Target="http://www.bloomberg.com/research/stocks/private/snapshot.asp?privcapid=143635388" TargetMode="External"/><Relationship Id="rId61" Type="http://schemas.openxmlformats.org/officeDocument/2006/relationships/hyperlink" Target="https://www.mingcycle.com.tw/en/" TargetMode="External"/><Relationship Id="rId62" Type="http://schemas.openxmlformats.org/officeDocument/2006/relationships/hyperlink" Target="http://listofcompanies.co.in/2012/02/17/national-metallic-and-bicycles-industries-co/" TargetMode="External"/><Relationship Id="rId63" Type="http://schemas.openxmlformats.org/officeDocument/2006/relationships/hyperlink" Target="http://www.sanyang.com.tw/en/enterprise/con_show.php?op=showone&amp;cid=7" TargetMode="External"/><Relationship Id="rId64" Type="http://schemas.openxmlformats.org/officeDocument/2006/relationships/hyperlink" Target="https://www.reuters.com/finance/stocks/companyProfile/2206ta.TW" TargetMode="External"/><Relationship Id="rId65" Type="http://schemas.openxmlformats.org/officeDocument/2006/relationships/hyperlink" Target="https://www.bloomberg.com/research/stocks/snapshot/snapshot.asp?capid=9870461" TargetMode="External"/><Relationship Id="rId66" Type="http://schemas.openxmlformats.org/officeDocument/2006/relationships/hyperlink" Target="http://www.sym-global.com/all_models/index/7" TargetMode="External"/><Relationship Id="rId67" Type="http://schemas.openxmlformats.org/officeDocument/2006/relationships/hyperlink" Target="https://www.accell-group.com/en/contact/resellers/accell-north-america-inc.htm" TargetMode="External"/><Relationship Id="rId68" Type="http://schemas.openxmlformats.org/officeDocument/2006/relationships/hyperlink" Target="https://www.accell-group.com/en" TargetMode="External"/><Relationship Id="rId69" Type="http://schemas.openxmlformats.org/officeDocument/2006/relationships/hyperlink" Target="https://www.bloomberg.com/research/stocks/private/snapshot.asp?privcapId=30793753" TargetMode="External"/><Relationship Id="rId70" Type="http://schemas.openxmlformats.org/officeDocument/2006/relationships/hyperlink" Target="http://www.atlascyclesonepat.com/story.htm" TargetMode="External"/><Relationship Id="rId71" Type="http://schemas.openxmlformats.org/officeDocument/2006/relationships/hyperlink" Target="http://www.monark.com.br/" TargetMode="External"/><Relationship Id="rId72" Type="http://schemas.openxmlformats.org/officeDocument/2006/relationships/hyperlink" Target="http://in.reuters.com/finance/stocks/overview/BMKS3.SA" TargetMode="External"/><Relationship Id="rId73" Type="http://schemas.openxmlformats.org/officeDocument/2006/relationships/hyperlink" Target="https://www.bloomberg.com/quote/BMKS3:BZ" TargetMode="External"/><Relationship Id="rId74" Type="http://schemas.openxmlformats.org/officeDocument/2006/relationships/hyperlink" Target="http://www.reuters.com/finance/stocks/companyProfile?symbol=200054.SZ" TargetMode="External"/><Relationship Id="rId75" Type="http://schemas.openxmlformats.org/officeDocument/2006/relationships/hyperlink" Target="https://www.reuters.com/finance/stocks/overview/200054.SZ" TargetMode="External"/><Relationship Id="rId76" Type="http://schemas.openxmlformats.org/officeDocument/2006/relationships/hyperlink" Target="http://www.hktdc.com/manufacturers-suppliers/Chongqing-Jianshe-Motocycle-Co-Ltd/en/1X03YXYB/" TargetMode="External"/><Relationship Id="rId77" Type="http://schemas.openxmlformats.org/officeDocument/2006/relationships/hyperlink" Target="http://zapdoubleoffer.com/" TargetMode="External"/><Relationship Id="rId78" Type="http://schemas.openxmlformats.org/officeDocument/2006/relationships/hyperlink" Target="https://www.zapbi.com/product/" TargetMode="External"/><Relationship Id="rId79" Type="http://schemas.openxmlformats.org/officeDocument/2006/relationships/hyperlink" Target="http://www.reuters.com/finance/stocks/overview/600818.SS" TargetMode="External"/><Relationship Id="rId80" Type="http://schemas.openxmlformats.org/officeDocument/2006/relationships/hyperlink" Target="https://www.reuters.com/finance/stocks/company-profile/600818.SS" TargetMode="External"/><Relationship Id="rId81" Type="http://schemas.openxmlformats.org/officeDocument/2006/relationships/hyperlink" Target="http://quotes.wsj.com/CN/XSHG/600818/company-people" TargetMode="External"/><Relationship Id="rId82" Type="http://schemas.openxmlformats.org/officeDocument/2006/relationships/hyperlink" Target="http://markets.businessinsider.com/stock/Zhonglu-Quote" TargetMode="External"/><Relationship Id="rId83" Type="http://schemas.openxmlformats.org/officeDocument/2006/relationships/hyperlink" Target="http://www.4-traders.com/ZHONGLU-CO-LTD-9950101/company/" TargetMode="External"/><Relationship Id="rId84" Type="http://schemas.openxmlformats.org/officeDocument/2006/relationships/hyperlink" Target="https://www.bloomberg.com/quote/600818:CH" TargetMode="External"/><Relationship Id="rId85" Type="http://schemas.openxmlformats.org/officeDocument/2006/relationships/hyperlink" Target="https://www.bloomberg.com/quote/900915:CH" TargetMode="External"/><Relationship Id="rId86" Type="http://schemas.openxmlformats.org/officeDocument/2006/relationships/hyperlink" Target="http://www.google.com/finance?q=SHA:600818" TargetMode="External"/><Relationship Id="rId87" Type="http://schemas.openxmlformats.org/officeDocument/2006/relationships/hyperlink" Target="https://www.bloomberg.com/research/stocks/private/snapshot.asp?privcapId=99801723" TargetMode="External"/><Relationship Id="rId88" Type="http://schemas.openxmlformats.org/officeDocument/2006/relationships/hyperlink" Target="http://www.wheelgiant.com.tw/publication/tbs/en_sup_data.asp?type=prdt&amp;para1=C04&amp;para2=Hubs&amp;para3=&amp;sup=000287" TargetMode="External"/><Relationship Id="rId89" Type="http://schemas.openxmlformats.org/officeDocument/2006/relationships/hyperlink" Target="http://www.joy-tech.com.tw/" TargetMode="External"/><Relationship Id="rId90" Type="http://schemas.openxmlformats.org/officeDocument/2006/relationships/hyperlink" Target="http://novatec.imb2b.com/" TargetMode="External"/><Relationship Id="rId91" Type="http://schemas.openxmlformats.org/officeDocument/2006/relationships/hyperlink" Target="https://www.bloomberg.com/research/stocks/private/snapshot.asp?privcapId=272602910" TargetMode="External"/><Relationship Id="rId92" Type="http://schemas.openxmlformats.org/officeDocument/2006/relationships/hyperlink" Target="http://www.companyspotlight.com/41443/jinshan-development--construction-co-ltd" TargetMode="External"/><Relationship Id="rId93" Type="http://schemas.openxmlformats.org/officeDocument/2006/relationships/hyperlink" Target="http://www.researchinchina.com/Htmls/Company/1916.html" TargetMode="External"/><Relationship Id="rId94" Type="http://schemas.openxmlformats.org/officeDocument/2006/relationships/hyperlink" Target="http://www.reuters.com/finance/stocks/companyProfile?symbol=TND.L" TargetMode="External"/><Relationship Id="rId95" Type="http://schemas.openxmlformats.org/officeDocument/2006/relationships/hyperlink" Target="https://en.wikipedia.org/wiki/Tandem_Group" TargetMode="External"/><Relationship Id="rId96" Type="http://schemas.openxmlformats.org/officeDocument/2006/relationships/hyperlink" Target="https://www.reuters.com/finance/stocks/overview/1526.TW" TargetMode="External"/><Relationship Id="rId97" Type="http://schemas.openxmlformats.org/officeDocument/2006/relationships/hyperlink" Target="http://www.sunrace.com/" TargetMode="External"/><Relationship Id="rId98" Type="http://schemas.openxmlformats.org/officeDocument/2006/relationships/hyperlink" Target="http://www.sunrace.com/en/about" TargetMode="External"/><Relationship Id="rId99" Type="http://schemas.openxmlformats.org/officeDocument/2006/relationships/hyperlink" Target="http://www.sunrace.com/products" TargetMode="External"/><Relationship Id="rId100" Type="http://schemas.openxmlformats.org/officeDocument/2006/relationships/hyperlink" Target="http://www.google.com/finance?q=TPE:1526" TargetMode="External"/><Relationship Id="rId101" Type="http://schemas.openxmlformats.org/officeDocument/2006/relationships/hyperlink" Target="http://www.sturmey-archer.com/" TargetMode="External"/><Relationship Id="rId102" Type="http://schemas.openxmlformats.org/officeDocument/2006/relationships/hyperlink" Target="https://www.bloomberg.com/quote/1526:TT" TargetMode="External"/><Relationship Id="rId103" Type="http://schemas.openxmlformats.org/officeDocument/2006/relationships/hyperlink" Target="http://www.80823.tradebig.com/" TargetMode="External"/><Relationship Id="rId104" Type="http://schemas.openxmlformats.org/officeDocument/2006/relationships/hyperlink" Target="https://in.reuters.com/finance/stocks/company-profile/600877.SSh" TargetMode="External"/><Relationship Id="rId105" Type="http://schemas.openxmlformats.org/officeDocument/2006/relationships/hyperlink" Target="http://finance.google.com/finance?q=SHA:600877" TargetMode="External"/><Relationship Id="rId106" Type="http://schemas.openxmlformats.org/officeDocument/2006/relationships/hyperlink" Target="https://www.bloomberg.com/research/stocks/private/snapshot.asp?privcapId=5524423" TargetMode="External"/><Relationship Id="rId107" Type="http://schemas.openxmlformats.org/officeDocument/2006/relationships/hyperlink" Target="https://www.bloomberg.com/research/stocks/private/snapshot.asp?privcapId=874143" TargetMode="External"/><Relationship Id="rId108" Type="http://schemas.openxmlformats.org/officeDocument/2006/relationships/hyperlink" Target="https://global.yamaha-motor.com/showroom/library/" TargetMode="External"/><Relationship Id="rId109" Type="http://schemas.openxmlformats.org/officeDocument/2006/relationships/hyperlink" Target="https://global.yamaha-motor.com/business/index.html" TargetMode="External"/><Relationship Id="rId110" Type="http://schemas.openxmlformats.org/officeDocument/2006/relationships/hyperlink" Target="https://en.wikipedia.org/wiki/Yamaha_Motor_Company" TargetMode="External"/><Relationship Id="rId111" Type="http://schemas.openxmlformats.org/officeDocument/2006/relationships/hyperlink" Target="http://www.mynewsdesk.com/yamaha-motor" TargetMode="External"/><Relationship Id="rId112" Type="http://schemas.openxmlformats.org/officeDocument/2006/relationships/hyperlink" Target="http://www.theworldfolio.com/company/yamaha-motor-co-ltd/1349/" TargetMode="External"/><Relationship Id="rId113" Type="http://schemas.openxmlformats.org/officeDocument/2006/relationships/hyperlink" Target="http://quotes.wsj.com/TW/XTAI/9921/company-people" TargetMode="External"/><Relationship Id="rId114" Type="http://schemas.openxmlformats.org/officeDocument/2006/relationships/hyperlink" Target="https://www.bloomberg.com/research/stocks/private/snapshot.asp?privcapId=9549315" TargetMode="External"/><Relationship Id="rId115" Type="http://schemas.openxmlformats.org/officeDocument/2006/relationships/hyperlink" Target="https://www.reuters.com/finance/stocks/companyProfile/000040S.KS" TargetMode="External"/><Relationship Id="rId116" Type="http://schemas.openxmlformats.org/officeDocument/2006/relationships/hyperlink" Target="http://quotes.wsj.com/KR/000040" TargetMode="External"/><Relationship Id="rId117" Type="http://schemas.openxmlformats.org/officeDocument/2006/relationships/hyperlink" Target="https://www.reuters.com/finance/stocks/companyProfile/1729.TW" TargetMode="External"/><Relationship Id="rId118" Type="http://schemas.openxmlformats.org/officeDocument/2006/relationships/hyperlink" Target="http://www.taiwanexporter.net/chemicalproducts/pihsian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